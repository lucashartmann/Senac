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34C22" w14:textId="77777777" w:rsidR="0080697E" w:rsidRPr="000600AD" w:rsidRDefault="000C7192">
      <w:pPr>
        <w:pStyle w:val="Ttulo1"/>
        <w:jc w:val="center"/>
        <w:rPr>
          <w:rFonts w:ascii="Arial" w:hAnsi="Arial" w:cs="Arial"/>
          <w:color w:val="auto"/>
        </w:rPr>
      </w:pPr>
      <w:r w:rsidRPr="000600AD">
        <w:rPr>
          <w:rFonts w:ascii="Arial" w:hAnsi="Arial" w:cs="Arial"/>
          <w:color w:val="auto"/>
        </w:rPr>
        <w:t>English for Developers – Lesson for Basic Students</w:t>
      </w:r>
    </w:p>
    <w:p w14:paraId="01AC88BA" w14:textId="2879AF87" w:rsidR="0080697E" w:rsidRPr="000600AD" w:rsidRDefault="000C7192">
      <w:pPr>
        <w:jc w:val="center"/>
        <w:rPr>
          <w:rFonts w:ascii="Arial" w:hAnsi="Arial" w:cs="Arial"/>
        </w:rPr>
      </w:pPr>
      <w:r w:rsidRPr="000600AD">
        <w:rPr>
          <w:rFonts w:ascii="Arial" w:hAnsi="Arial" w:cs="Arial"/>
        </w:rPr>
        <w:t>Why English Is Essential in Technology</w:t>
      </w:r>
      <w:r w:rsidRPr="000600AD">
        <w:rPr>
          <w:rFonts w:ascii="Arial" w:hAnsi="Arial" w:cs="Arial"/>
        </w:rPr>
        <w:br/>
      </w:r>
    </w:p>
    <w:p w14:paraId="24C52C55" w14:textId="5F4F93A6" w:rsidR="0080697E" w:rsidRPr="000600AD" w:rsidRDefault="000C7192">
      <w:pPr>
        <w:pStyle w:val="Ttulo2"/>
        <w:rPr>
          <w:rFonts w:ascii="Arial" w:hAnsi="Arial" w:cs="Arial"/>
          <w:color w:val="auto"/>
        </w:rPr>
      </w:pPr>
      <w:r w:rsidRPr="000600AD">
        <w:rPr>
          <w:rFonts w:ascii="Arial" w:hAnsi="Arial" w:cs="Arial"/>
          <w:color w:val="auto"/>
        </w:rPr>
        <w:t>The First Language for Developers</w:t>
      </w:r>
    </w:p>
    <w:p w14:paraId="3B4282C2" w14:textId="77777777" w:rsidR="0080697E" w:rsidRPr="000600AD" w:rsidRDefault="000C7192">
      <w:pPr>
        <w:rPr>
          <w:rFonts w:ascii="Arial" w:hAnsi="Arial" w:cs="Arial"/>
        </w:rPr>
      </w:pPr>
      <w:r w:rsidRPr="000600AD">
        <w:rPr>
          <w:rFonts w:ascii="Arial" w:hAnsi="Arial" w:cs="Arial"/>
        </w:rPr>
        <w:t>The most important language for programmers is not Python or Java. It’s English. English is the global language of technology and software development.</w:t>
      </w:r>
    </w:p>
    <w:p w14:paraId="019F2A11" w14:textId="77777777" w:rsidR="0080697E" w:rsidRPr="000600AD" w:rsidRDefault="000C7192">
      <w:pPr>
        <w:rPr>
          <w:rFonts w:ascii="Arial" w:hAnsi="Arial" w:cs="Arial"/>
          <w:lang w:val="pt-BR"/>
        </w:rPr>
      </w:pPr>
      <w:r w:rsidRPr="000600AD">
        <w:rPr>
          <w:rFonts w:ascii="Arial" w:hAnsi="Arial" w:cs="Arial"/>
          <w:lang w:val="pt-BR"/>
        </w:rPr>
        <w:t>A língua mais importante para os programadores não é Python ou Java. É o inglês. O inglês é a língua global da tecnologia e do desenvolvimento de software.</w:t>
      </w:r>
    </w:p>
    <w:p w14:paraId="50431E01" w14:textId="346BD447" w:rsidR="0080697E" w:rsidRDefault="000C7192">
      <w:pPr>
        <w:pStyle w:val="Ttulo3"/>
        <w:rPr>
          <w:rFonts w:ascii="Arial" w:hAnsi="Arial" w:cs="Arial"/>
          <w:color w:val="auto"/>
        </w:rPr>
      </w:pPr>
      <w:r w:rsidRPr="000600AD">
        <w:rPr>
          <w:rFonts w:ascii="Arial" w:hAnsi="Arial" w:cs="Arial"/>
          <w:color w:val="auto"/>
        </w:rPr>
        <w:t>Comprehension – True or False</w:t>
      </w:r>
    </w:p>
    <w:p w14:paraId="27BB7306" w14:textId="77777777" w:rsidR="000C7192" w:rsidRPr="000C7192" w:rsidRDefault="000C7192" w:rsidP="000C7192"/>
    <w:p w14:paraId="39E2F8C9" w14:textId="6F1006C4" w:rsidR="0080697E" w:rsidRPr="000600AD" w:rsidRDefault="000C7192">
      <w:pPr>
        <w:rPr>
          <w:rFonts w:ascii="Arial" w:hAnsi="Arial" w:cs="Arial"/>
        </w:rPr>
      </w:pPr>
      <w:r w:rsidRPr="000600AD">
        <w:rPr>
          <w:rFonts w:ascii="Arial" w:hAnsi="Arial" w:cs="Arial"/>
        </w:rPr>
        <w:t>1. English is important for programmers. _</w:t>
      </w:r>
      <w:r w:rsidR="007D7FF0" w:rsidRPr="007D7FF0">
        <w:rPr>
          <w:rFonts w:ascii="Arial" w:hAnsi="Arial" w:cs="Arial"/>
          <w:b/>
          <w:bCs/>
        </w:rPr>
        <w:t>True</w:t>
      </w:r>
      <w:r w:rsidRPr="000600AD">
        <w:rPr>
          <w:rFonts w:ascii="Arial" w:hAnsi="Arial" w:cs="Arial"/>
        </w:rPr>
        <w:t>___</w:t>
      </w:r>
      <w:r w:rsidRPr="000600AD">
        <w:rPr>
          <w:rFonts w:ascii="Arial" w:hAnsi="Arial" w:cs="Arial"/>
        </w:rPr>
        <w:br/>
        <w:t>2. Python is more important than English. _</w:t>
      </w:r>
      <w:r w:rsidR="007D7FF0" w:rsidRPr="007D7FF0">
        <w:rPr>
          <w:rFonts w:ascii="Arial" w:hAnsi="Arial" w:cs="Arial"/>
          <w:b/>
          <w:bCs/>
        </w:rPr>
        <w:t>False</w:t>
      </w:r>
      <w:r w:rsidRPr="000600AD">
        <w:rPr>
          <w:rFonts w:ascii="Arial" w:hAnsi="Arial" w:cs="Arial"/>
        </w:rPr>
        <w:t>___</w:t>
      </w:r>
      <w:r w:rsidRPr="000600AD">
        <w:rPr>
          <w:rFonts w:ascii="Arial" w:hAnsi="Arial" w:cs="Arial"/>
        </w:rPr>
        <w:br/>
        <w:t>3. English helps people communicate in technology. _</w:t>
      </w:r>
      <w:r w:rsidR="007D7FF0" w:rsidRPr="007D7FF0">
        <w:rPr>
          <w:rFonts w:ascii="Arial" w:hAnsi="Arial" w:cs="Arial"/>
          <w:b/>
          <w:bCs/>
        </w:rPr>
        <w:t>True</w:t>
      </w:r>
      <w:r w:rsidRPr="000600AD">
        <w:rPr>
          <w:rFonts w:ascii="Arial" w:hAnsi="Arial" w:cs="Arial"/>
        </w:rPr>
        <w:t>___</w:t>
      </w:r>
    </w:p>
    <w:p w14:paraId="65F24496" w14:textId="5D386EBE" w:rsidR="0080697E" w:rsidRDefault="000C7192">
      <w:pPr>
        <w:pStyle w:val="Ttulo2"/>
        <w:rPr>
          <w:rFonts w:ascii="Arial" w:hAnsi="Arial" w:cs="Arial"/>
          <w:color w:val="auto"/>
        </w:rPr>
      </w:pPr>
      <w:r w:rsidRPr="000600AD">
        <w:rPr>
          <w:rFonts w:ascii="Arial" w:hAnsi="Arial" w:cs="Arial"/>
          <w:color w:val="auto"/>
        </w:rPr>
        <w:t>Why English Is Necessary at Work</w:t>
      </w:r>
    </w:p>
    <w:p w14:paraId="58FD4663" w14:textId="77777777" w:rsidR="000C7192" w:rsidRPr="000C7192" w:rsidRDefault="000C7192" w:rsidP="000C7192"/>
    <w:p w14:paraId="1A3E0CE8" w14:textId="77777777" w:rsidR="0080697E" w:rsidRPr="000600AD" w:rsidRDefault="000C7192" w:rsidP="000C7192">
      <w:pPr>
        <w:jc w:val="both"/>
        <w:rPr>
          <w:rFonts w:ascii="Arial" w:hAnsi="Arial" w:cs="Arial"/>
        </w:rPr>
      </w:pPr>
      <w:r w:rsidRPr="000600AD">
        <w:rPr>
          <w:rFonts w:ascii="Arial" w:hAnsi="Arial" w:cs="Arial"/>
        </w:rPr>
        <w:t>Developers need English to read documentation, write code, and talk in meetings. If you know English, you can understand instructions, share ideas, and work with people from other countries.</w:t>
      </w:r>
    </w:p>
    <w:p w14:paraId="5981CEA9" w14:textId="77777777" w:rsidR="0080697E" w:rsidRPr="000600AD" w:rsidRDefault="000C7192" w:rsidP="000C7192">
      <w:pPr>
        <w:jc w:val="both"/>
        <w:rPr>
          <w:rFonts w:ascii="Arial" w:hAnsi="Arial" w:cs="Arial"/>
          <w:lang w:val="pt-BR"/>
        </w:rPr>
      </w:pPr>
      <w:r w:rsidRPr="000600AD">
        <w:rPr>
          <w:rFonts w:ascii="Arial" w:hAnsi="Arial" w:cs="Arial"/>
          <w:lang w:val="pt-BR"/>
        </w:rPr>
        <w:t>Os desenvolvedores precisam do inglês para ler documentação, escrever código e falar em reuniões. Se você sabe inglês, pode entender instruções, compartilhar ideias e trabalhar com pessoas de outros países.</w:t>
      </w:r>
    </w:p>
    <w:p w14:paraId="7323E9A0" w14:textId="77777777" w:rsidR="0080697E" w:rsidRPr="000600AD" w:rsidRDefault="000C7192">
      <w:pPr>
        <w:pStyle w:val="Ttulo3"/>
        <w:rPr>
          <w:rFonts w:ascii="Arial" w:hAnsi="Arial" w:cs="Arial"/>
          <w:color w:val="auto"/>
        </w:rPr>
      </w:pPr>
      <w:r w:rsidRPr="000600AD">
        <w:rPr>
          <w:rFonts w:ascii="Arial" w:hAnsi="Arial" w:cs="Arial"/>
          <w:color w:val="auto"/>
        </w:rPr>
        <w:t>Vocabulary Box</w:t>
      </w:r>
    </w:p>
    <w:tbl>
      <w:tblPr>
        <w:tblW w:w="0" w:type="auto"/>
        <w:tblLook w:val="04A0" w:firstRow="1" w:lastRow="0" w:firstColumn="1" w:lastColumn="0" w:noHBand="0" w:noVBand="1"/>
      </w:tblPr>
      <w:tblGrid>
        <w:gridCol w:w="2880"/>
        <w:gridCol w:w="2880"/>
        <w:gridCol w:w="2880"/>
      </w:tblGrid>
      <w:tr w:rsidR="000600AD" w:rsidRPr="000600AD" w14:paraId="4FD54BB0" w14:textId="77777777">
        <w:tc>
          <w:tcPr>
            <w:tcW w:w="2880" w:type="dxa"/>
          </w:tcPr>
          <w:p w14:paraId="43C6A09A" w14:textId="77777777" w:rsidR="0080697E" w:rsidRPr="000600AD" w:rsidRDefault="000C7192">
            <w:pPr>
              <w:rPr>
                <w:rFonts w:ascii="Arial" w:hAnsi="Arial" w:cs="Arial"/>
              </w:rPr>
            </w:pPr>
            <w:r w:rsidRPr="000600AD">
              <w:rPr>
                <w:rFonts w:ascii="Arial" w:hAnsi="Arial" w:cs="Arial"/>
              </w:rPr>
              <w:t>Word</w:t>
            </w:r>
          </w:p>
        </w:tc>
        <w:tc>
          <w:tcPr>
            <w:tcW w:w="2880" w:type="dxa"/>
          </w:tcPr>
          <w:p w14:paraId="360C08FD" w14:textId="77777777" w:rsidR="0080697E" w:rsidRPr="000600AD" w:rsidRDefault="000C7192">
            <w:pPr>
              <w:rPr>
                <w:rFonts w:ascii="Arial" w:hAnsi="Arial" w:cs="Arial"/>
              </w:rPr>
            </w:pPr>
            <w:r w:rsidRPr="000600AD">
              <w:rPr>
                <w:rFonts w:ascii="Arial" w:hAnsi="Arial" w:cs="Arial"/>
              </w:rPr>
              <w:t>Meaning (PT)</w:t>
            </w:r>
          </w:p>
        </w:tc>
        <w:tc>
          <w:tcPr>
            <w:tcW w:w="2880" w:type="dxa"/>
          </w:tcPr>
          <w:p w14:paraId="06C1B1F9" w14:textId="77777777" w:rsidR="0080697E" w:rsidRPr="000600AD" w:rsidRDefault="000C7192">
            <w:pPr>
              <w:rPr>
                <w:rFonts w:ascii="Arial" w:hAnsi="Arial" w:cs="Arial"/>
              </w:rPr>
            </w:pPr>
            <w:r w:rsidRPr="000600AD">
              <w:rPr>
                <w:rFonts w:ascii="Arial" w:hAnsi="Arial" w:cs="Arial"/>
              </w:rPr>
              <w:t>Example</w:t>
            </w:r>
          </w:p>
        </w:tc>
      </w:tr>
      <w:tr w:rsidR="000600AD" w:rsidRPr="000600AD" w14:paraId="4E70A6FD" w14:textId="77777777">
        <w:tc>
          <w:tcPr>
            <w:tcW w:w="2880" w:type="dxa"/>
          </w:tcPr>
          <w:p w14:paraId="44C57B8D" w14:textId="77777777" w:rsidR="0080697E" w:rsidRPr="000600AD" w:rsidRDefault="000C7192">
            <w:pPr>
              <w:rPr>
                <w:rFonts w:ascii="Arial" w:hAnsi="Arial" w:cs="Arial"/>
              </w:rPr>
            </w:pPr>
            <w:r w:rsidRPr="000600AD">
              <w:rPr>
                <w:rFonts w:ascii="Arial" w:hAnsi="Arial" w:cs="Arial"/>
              </w:rPr>
              <w:t>code</w:t>
            </w:r>
          </w:p>
        </w:tc>
        <w:tc>
          <w:tcPr>
            <w:tcW w:w="2880" w:type="dxa"/>
          </w:tcPr>
          <w:p w14:paraId="6721972D" w14:textId="77777777" w:rsidR="0080697E" w:rsidRPr="000600AD" w:rsidRDefault="000C7192">
            <w:pPr>
              <w:rPr>
                <w:rFonts w:ascii="Arial" w:hAnsi="Arial" w:cs="Arial"/>
              </w:rPr>
            </w:pPr>
            <w:proofErr w:type="spellStart"/>
            <w:r w:rsidRPr="000600AD">
              <w:rPr>
                <w:rFonts w:ascii="Arial" w:hAnsi="Arial" w:cs="Arial"/>
              </w:rPr>
              <w:t>programar</w:t>
            </w:r>
            <w:proofErr w:type="spellEnd"/>
            <w:r w:rsidRPr="000600AD">
              <w:rPr>
                <w:rFonts w:ascii="Arial" w:hAnsi="Arial" w:cs="Arial"/>
              </w:rPr>
              <w:t xml:space="preserve"> / </w:t>
            </w:r>
            <w:proofErr w:type="spellStart"/>
            <w:r w:rsidRPr="000600AD">
              <w:rPr>
                <w:rFonts w:ascii="Arial" w:hAnsi="Arial" w:cs="Arial"/>
              </w:rPr>
              <w:t>código</w:t>
            </w:r>
            <w:proofErr w:type="spellEnd"/>
          </w:p>
        </w:tc>
        <w:tc>
          <w:tcPr>
            <w:tcW w:w="2880" w:type="dxa"/>
          </w:tcPr>
          <w:p w14:paraId="0EB19A14" w14:textId="77777777" w:rsidR="0080697E" w:rsidRPr="000600AD" w:rsidRDefault="000C7192">
            <w:pPr>
              <w:rPr>
                <w:rFonts w:ascii="Arial" w:hAnsi="Arial" w:cs="Arial"/>
              </w:rPr>
            </w:pPr>
            <w:r w:rsidRPr="000600AD">
              <w:rPr>
                <w:rFonts w:ascii="Arial" w:hAnsi="Arial" w:cs="Arial"/>
              </w:rPr>
              <w:t>I can write code in Python.</w:t>
            </w:r>
          </w:p>
        </w:tc>
      </w:tr>
      <w:tr w:rsidR="000600AD" w:rsidRPr="000600AD" w14:paraId="0A2C7CE3" w14:textId="77777777">
        <w:tc>
          <w:tcPr>
            <w:tcW w:w="2880" w:type="dxa"/>
          </w:tcPr>
          <w:p w14:paraId="52C31AD1" w14:textId="77777777" w:rsidR="0080697E" w:rsidRPr="000600AD" w:rsidRDefault="000C7192">
            <w:pPr>
              <w:rPr>
                <w:rFonts w:ascii="Arial" w:hAnsi="Arial" w:cs="Arial"/>
              </w:rPr>
            </w:pPr>
            <w:r w:rsidRPr="000600AD">
              <w:rPr>
                <w:rFonts w:ascii="Arial" w:hAnsi="Arial" w:cs="Arial"/>
              </w:rPr>
              <w:t>documentation</w:t>
            </w:r>
          </w:p>
        </w:tc>
        <w:tc>
          <w:tcPr>
            <w:tcW w:w="2880" w:type="dxa"/>
          </w:tcPr>
          <w:p w14:paraId="21E894C7" w14:textId="77777777" w:rsidR="0080697E" w:rsidRPr="000600AD" w:rsidRDefault="000C7192">
            <w:pPr>
              <w:rPr>
                <w:rFonts w:ascii="Arial" w:hAnsi="Arial" w:cs="Arial"/>
              </w:rPr>
            </w:pPr>
            <w:proofErr w:type="spellStart"/>
            <w:r w:rsidRPr="000600AD">
              <w:rPr>
                <w:rFonts w:ascii="Arial" w:hAnsi="Arial" w:cs="Arial"/>
              </w:rPr>
              <w:t>documentação</w:t>
            </w:r>
            <w:proofErr w:type="spellEnd"/>
          </w:p>
        </w:tc>
        <w:tc>
          <w:tcPr>
            <w:tcW w:w="2880" w:type="dxa"/>
          </w:tcPr>
          <w:p w14:paraId="72A04964" w14:textId="77777777" w:rsidR="0080697E" w:rsidRPr="000600AD" w:rsidRDefault="000C7192">
            <w:pPr>
              <w:rPr>
                <w:rFonts w:ascii="Arial" w:hAnsi="Arial" w:cs="Arial"/>
              </w:rPr>
            </w:pPr>
            <w:r w:rsidRPr="000600AD">
              <w:rPr>
                <w:rFonts w:ascii="Arial" w:hAnsi="Arial" w:cs="Arial"/>
              </w:rPr>
              <w:t>Read the documentation before coding.</w:t>
            </w:r>
          </w:p>
        </w:tc>
      </w:tr>
      <w:tr w:rsidR="000600AD" w:rsidRPr="000600AD" w14:paraId="741FEE0D" w14:textId="77777777">
        <w:tc>
          <w:tcPr>
            <w:tcW w:w="2880" w:type="dxa"/>
          </w:tcPr>
          <w:p w14:paraId="67BFD82B" w14:textId="77777777" w:rsidR="0080697E" w:rsidRPr="000600AD" w:rsidRDefault="000C7192">
            <w:pPr>
              <w:rPr>
                <w:rFonts w:ascii="Arial" w:hAnsi="Arial" w:cs="Arial"/>
              </w:rPr>
            </w:pPr>
            <w:r w:rsidRPr="000600AD">
              <w:rPr>
                <w:rFonts w:ascii="Arial" w:hAnsi="Arial" w:cs="Arial"/>
              </w:rPr>
              <w:t>meeting</w:t>
            </w:r>
          </w:p>
        </w:tc>
        <w:tc>
          <w:tcPr>
            <w:tcW w:w="2880" w:type="dxa"/>
          </w:tcPr>
          <w:p w14:paraId="45D4E34E" w14:textId="77777777" w:rsidR="0080697E" w:rsidRPr="000600AD" w:rsidRDefault="000C7192">
            <w:pPr>
              <w:rPr>
                <w:rFonts w:ascii="Arial" w:hAnsi="Arial" w:cs="Arial"/>
              </w:rPr>
            </w:pPr>
            <w:proofErr w:type="spellStart"/>
            <w:r w:rsidRPr="000600AD">
              <w:rPr>
                <w:rFonts w:ascii="Arial" w:hAnsi="Arial" w:cs="Arial"/>
              </w:rPr>
              <w:t>reunião</w:t>
            </w:r>
            <w:proofErr w:type="spellEnd"/>
          </w:p>
        </w:tc>
        <w:tc>
          <w:tcPr>
            <w:tcW w:w="2880" w:type="dxa"/>
          </w:tcPr>
          <w:p w14:paraId="13210094" w14:textId="77777777" w:rsidR="0080697E" w:rsidRPr="000600AD" w:rsidRDefault="000C7192">
            <w:pPr>
              <w:rPr>
                <w:rFonts w:ascii="Arial" w:hAnsi="Arial" w:cs="Arial"/>
              </w:rPr>
            </w:pPr>
            <w:r w:rsidRPr="000600AD">
              <w:rPr>
                <w:rFonts w:ascii="Arial" w:hAnsi="Arial" w:cs="Arial"/>
              </w:rPr>
              <w:t>We have a meeting every Monday.</w:t>
            </w:r>
          </w:p>
        </w:tc>
      </w:tr>
      <w:tr w:rsidR="0080697E" w:rsidRPr="000600AD" w14:paraId="34716A4E" w14:textId="77777777">
        <w:tc>
          <w:tcPr>
            <w:tcW w:w="2880" w:type="dxa"/>
          </w:tcPr>
          <w:p w14:paraId="07FC6316" w14:textId="77777777" w:rsidR="0080697E" w:rsidRPr="000600AD" w:rsidRDefault="000C7192">
            <w:pPr>
              <w:rPr>
                <w:rFonts w:ascii="Arial" w:hAnsi="Arial" w:cs="Arial"/>
              </w:rPr>
            </w:pPr>
            <w:r w:rsidRPr="000600AD">
              <w:rPr>
                <w:rFonts w:ascii="Arial" w:hAnsi="Arial" w:cs="Arial"/>
              </w:rPr>
              <w:t>interview</w:t>
            </w:r>
          </w:p>
        </w:tc>
        <w:tc>
          <w:tcPr>
            <w:tcW w:w="2880" w:type="dxa"/>
          </w:tcPr>
          <w:p w14:paraId="7871E7EE" w14:textId="77777777" w:rsidR="0080697E" w:rsidRPr="000600AD" w:rsidRDefault="000C7192">
            <w:pPr>
              <w:rPr>
                <w:rFonts w:ascii="Arial" w:hAnsi="Arial" w:cs="Arial"/>
              </w:rPr>
            </w:pPr>
            <w:proofErr w:type="spellStart"/>
            <w:r w:rsidRPr="000600AD">
              <w:rPr>
                <w:rFonts w:ascii="Arial" w:hAnsi="Arial" w:cs="Arial"/>
              </w:rPr>
              <w:t>entrevista</w:t>
            </w:r>
            <w:proofErr w:type="spellEnd"/>
          </w:p>
        </w:tc>
        <w:tc>
          <w:tcPr>
            <w:tcW w:w="2880" w:type="dxa"/>
          </w:tcPr>
          <w:p w14:paraId="44DB845B" w14:textId="77777777" w:rsidR="0080697E" w:rsidRPr="000600AD" w:rsidRDefault="000C7192">
            <w:pPr>
              <w:rPr>
                <w:rFonts w:ascii="Arial" w:hAnsi="Arial" w:cs="Arial"/>
              </w:rPr>
            </w:pPr>
            <w:r w:rsidRPr="000600AD">
              <w:rPr>
                <w:rFonts w:ascii="Arial" w:hAnsi="Arial" w:cs="Arial"/>
              </w:rPr>
              <w:t>I had a job interview in English.</w:t>
            </w:r>
          </w:p>
        </w:tc>
      </w:tr>
    </w:tbl>
    <w:p w14:paraId="14A59916" w14:textId="77777777" w:rsidR="0080697E" w:rsidRPr="000600AD" w:rsidRDefault="000C7192">
      <w:pPr>
        <w:pStyle w:val="Ttulo3"/>
        <w:rPr>
          <w:rFonts w:ascii="Arial" w:hAnsi="Arial" w:cs="Arial"/>
          <w:color w:val="auto"/>
        </w:rPr>
      </w:pPr>
      <w:r w:rsidRPr="000600AD">
        <w:rPr>
          <w:rFonts w:ascii="Arial" w:hAnsi="Arial" w:cs="Arial"/>
          <w:color w:val="auto"/>
        </w:rPr>
        <w:t>Comprehension Questions</w:t>
      </w:r>
    </w:p>
    <w:p w14:paraId="7EE102C4" w14:textId="19341F67" w:rsidR="00493077" w:rsidRPr="00493077" w:rsidRDefault="000C7192" w:rsidP="00493077">
      <w:pPr>
        <w:pStyle w:val="PargrafodaLista"/>
        <w:numPr>
          <w:ilvl w:val="0"/>
          <w:numId w:val="10"/>
        </w:numPr>
        <w:rPr>
          <w:rFonts w:ascii="Arial" w:hAnsi="Arial" w:cs="Arial"/>
          <w:b/>
          <w:bCs/>
        </w:rPr>
      </w:pPr>
      <w:r w:rsidRPr="00493077">
        <w:rPr>
          <w:rFonts w:ascii="Arial" w:hAnsi="Arial" w:cs="Arial"/>
          <w:b/>
          <w:bCs/>
        </w:rPr>
        <w:t>Why is English important for developers?</w:t>
      </w:r>
    </w:p>
    <w:p w14:paraId="5989EDCD" w14:textId="77777777" w:rsidR="004D2D92" w:rsidRDefault="004D2D92" w:rsidP="00493077">
      <w:pPr>
        <w:pStyle w:val="PargrafodaLista"/>
        <w:rPr>
          <w:rFonts w:ascii="Arial" w:hAnsi="Arial" w:cs="Arial"/>
        </w:rPr>
      </w:pPr>
      <w:r w:rsidRPr="004D2D92">
        <w:rPr>
          <w:rFonts w:ascii="Arial" w:hAnsi="Arial" w:cs="Arial"/>
        </w:rPr>
        <w:lastRenderedPageBreak/>
        <w:t>Because developers write code in English, documentation about the code or other technologies is also in English. And there are many job opportunities for English speakers in this field.</w:t>
      </w:r>
    </w:p>
    <w:p w14:paraId="30DE0E8E" w14:textId="0F5C0DCB" w:rsidR="00493077" w:rsidRPr="00493077" w:rsidRDefault="000C7192" w:rsidP="00493077">
      <w:pPr>
        <w:pStyle w:val="PargrafodaLista"/>
        <w:rPr>
          <w:rFonts w:ascii="Arial" w:hAnsi="Arial" w:cs="Arial"/>
          <w:b/>
          <w:bCs/>
        </w:rPr>
      </w:pPr>
      <w:r w:rsidRPr="00493077">
        <w:rPr>
          <w:rFonts w:ascii="Arial" w:hAnsi="Arial" w:cs="Arial"/>
          <w:b/>
          <w:bCs/>
        </w:rPr>
        <w:br/>
        <w:t>2. What are three activities at work that require English?</w:t>
      </w:r>
    </w:p>
    <w:p w14:paraId="4F157D98" w14:textId="77777777" w:rsidR="00493077" w:rsidRDefault="00493077" w:rsidP="00493077">
      <w:pPr>
        <w:pStyle w:val="PargrafodaLista"/>
        <w:rPr>
          <w:rFonts w:ascii="Arial" w:hAnsi="Arial" w:cs="Arial"/>
        </w:rPr>
      </w:pPr>
    </w:p>
    <w:p w14:paraId="22ECA24C" w14:textId="77777777" w:rsidR="004D2D92" w:rsidRDefault="004D2D92" w:rsidP="00493077">
      <w:pPr>
        <w:pStyle w:val="PargrafodaLista"/>
        <w:rPr>
          <w:rFonts w:ascii="Arial" w:hAnsi="Arial" w:cs="Arial"/>
        </w:rPr>
      </w:pPr>
      <w:r w:rsidRPr="004D2D92">
        <w:rPr>
          <w:rFonts w:ascii="Arial" w:hAnsi="Arial" w:cs="Arial"/>
        </w:rPr>
        <w:t>Read documentation, write code, speak in meetings</w:t>
      </w:r>
    </w:p>
    <w:p w14:paraId="2FEE8E53" w14:textId="5F8C42D4" w:rsidR="0080697E" w:rsidRDefault="000C7192" w:rsidP="00493077">
      <w:pPr>
        <w:pStyle w:val="PargrafodaLista"/>
        <w:rPr>
          <w:rFonts w:ascii="Arial" w:hAnsi="Arial" w:cs="Arial"/>
          <w:b/>
          <w:bCs/>
        </w:rPr>
      </w:pPr>
      <w:r w:rsidRPr="00493077">
        <w:rPr>
          <w:rFonts w:ascii="Arial" w:hAnsi="Arial" w:cs="Arial"/>
          <w:b/>
          <w:bCs/>
        </w:rPr>
        <w:br/>
        <w:t>3. How can English help you in an interview?</w:t>
      </w:r>
    </w:p>
    <w:p w14:paraId="40DB6B84" w14:textId="532957AB" w:rsidR="00493077" w:rsidRDefault="00493077" w:rsidP="00493077">
      <w:pPr>
        <w:pStyle w:val="PargrafodaLista"/>
        <w:rPr>
          <w:rFonts w:ascii="Arial" w:hAnsi="Arial" w:cs="Arial"/>
          <w:b/>
          <w:bCs/>
        </w:rPr>
      </w:pPr>
    </w:p>
    <w:p w14:paraId="6DD5D6BE" w14:textId="11BE138D" w:rsidR="004D2D92" w:rsidRPr="00493077" w:rsidRDefault="004D2D92" w:rsidP="00493077">
      <w:pPr>
        <w:pStyle w:val="PargrafodaLista"/>
        <w:rPr>
          <w:rFonts w:ascii="Arial" w:hAnsi="Arial" w:cs="Arial"/>
        </w:rPr>
      </w:pPr>
      <w:r w:rsidRPr="004D2D92">
        <w:rPr>
          <w:rFonts w:ascii="Arial" w:hAnsi="Arial" w:cs="Arial"/>
        </w:rPr>
        <w:t>In this case, if you're applying for a job at a company that uses English because it works with people from different countries, you'll need to know English. But for any tech job, this is important because, as the text says, the code is in English, the documentation is in English... So, there's no way around it; you need to know at least the basics.</w:t>
      </w:r>
    </w:p>
    <w:p w14:paraId="66BDCC0E" w14:textId="2A4D4501" w:rsidR="0080697E" w:rsidRPr="000C7192" w:rsidRDefault="000C7192" w:rsidP="000C7192">
      <w:pPr>
        <w:rPr>
          <w:rFonts w:ascii="Arial" w:hAnsi="Arial" w:cs="Arial"/>
          <w:b/>
          <w:bCs/>
        </w:rPr>
      </w:pPr>
      <w:r w:rsidRPr="000C7192">
        <w:rPr>
          <w:rFonts w:ascii="Arial" w:hAnsi="Arial" w:cs="Arial"/>
          <w:b/>
          <w:bCs/>
        </w:rPr>
        <w:t>Why English Became the Language of IT</w:t>
      </w:r>
    </w:p>
    <w:p w14:paraId="1A4A3165" w14:textId="77777777" w:rsidR="0080697E" w:rsidRPr="000600AD" w:rsidRDefault="000C7192" w:rsidP="000C7192">
      <w:pPr>
        <w:jc w:val="both"/>
        <w:rPr>
          <w:rFonts w:ascii="Arial" w:hAnsi="Arial" w:cs="Arial"/>
        </w:rPr>
      </w:pPr>
      <w:r w:rsidRPr="000600AD">
        <w:rPr>
          <w:rFonts w:ascii="Arial" w:hAnsi="Arial" w:cs="Arial"/>
        </w:rPr>
        <w:t>English became the main language of IT because most early computers and programming languages were created in English-speaking countries like the United States and the United Kingdom.</w:t>
      </w:r>
    </w:p>
    <w:p w14:paraId="2B55B048" w14:textId="77777777" w:rsidR="0080697E" w:rsidRPr="000600AD" w:rsidRDefault="000C7192" w:rsidP="000C7192">
      <w:pPr>
        <w:jc w:val="both"/>
        <w:rPr>
          <w:rFonts w:ascii="Arial" w:hAnsi="Arial" w:cs="Arial"/>
          <w:lang w:val="pt-BR"/>
        </w:rPr>
      </w:pPr>
      <w:r w:rsidRPr="000600AD">
        <w:rPr>
          <w:rFonts w:ascii="Arial" w:hAnsi="Arial" w:cs="Arial"/>
          <w:lang w:val="pt-BR"/>
        </w:rPr>
        <w:t>O inglês se tornou a principal língua da TI porque a maioria dos primeiros computadores e linguagens de programação foram criados em países de língua inglesa, como os Estados Unidos e o Reino Unido.</w:t>
      </w:r>
    </w:p>
    <w:p w14:paraId="115883AA" w14:textId="77777777" w:rsidR="0080697E" w:rsidRPr="000600AD" w:rsidRDefault="000C7192" w:rsidP="000C7192">
      <w:pPr>
        <w:jc w:val="both"/>
        <w:rPr>
          <w:rFonts w:ascii="Arial" w:hAnsi="Arial" w:cs="Arial"/>
        </w:rPr>
      </w:pPr>
      <w:r w:rsidRPr="000600AD">
        <w:rPr>
          <w:rFonts w:ascii="Arial" w:hAnsi="Arial" w:cs="Arial"/>
        </w:rPr>
        <w:t>Today, most programming languages, documentation, and websites are in English. It’s easier for developers around the world to share ideas and work together using one common language.</w:t>
      </w:r>
    </w:p>
    <w:p w14:paraId="0BBFCB81" w14:textId="77777777" w:rsidR="0080697E" w:rsidRPr="000600AD" w:rsidRDefault="000C7192" w:rsidP="000C7192">
      <w:pPr>
        <w:jc w:val="both"/>
        <w:rPr>
          <w:rFonts w:ascii="Arial" w:hAnsi="Arial" w:cs="Arial"/>
          <w:lang w:val="pt-BR"/>
        </w:rPr>
      </w:pPr>
      <w:r w:rsidRPr="000600AD">
        <w:rPr>
          <w:rFonts w:ascii="Arial" w:hAnsi="Arial" w:cs="Arial"/>
          <w:lang w:val="pt-BR"/>
        </w:rPr>
        <w:t>Hoje, a maioria das linguagens de programação, documentações e sites estão em inglês. É mais fácil para os desenvolvedores do mundo inteiro compartilharem ideias e trabalharem juntos usando uma língua comum.</w:t>
      </w:r>
    </w:p>
    <w:p w14:paraId="57EED6EC" w14:textId="77777777" w:rsidR="0080697E" w:rsidRPr="000600AD" w:rsidRDefault="0080697E">
      <w:pPr>
        <w:rPr>
          <w:rFonts w:ascii="Arial" w:hAnsi="Arial" w:cs="Arial"/>
          <w:lang w:val="pt-BR"/>
        </w:rPr>
      </w:pPr>
    </w:p>
    <w:p w14:paraId="00B80B62" w14:textId="10DFA7D6" w:rsidR="0080697E" w:rsidRDefault="000C7192">
      <w:pPr>
        <w:pStyle w:val="Ttulo3"/>
        <w:rPr>
          <w:rFonts w:ascii="Arial" w:hAnsi="Arial" w:cs="Arial"/>
          <w:color w:val="auto"/>
        </w:rPr>
      </w:pPr>
      <w:r w:rsidRPr="000600AD">
        <w:rPr>
          <w:rFonts w:ascii="Arial" w:hAnsi="Arial" w:cs="Arial"/>
          <w:color w:val="auto"/>
        </w:rPr>
        <w:t>Match the Ideas</w:t>
      </w:r>
    </w:p>
    <w:p w14:paraId="6F367190" w14:textId="77777777" w:rsidR="000C7192" w:rsidRPr="000C7192" w:rsidRDefault="000C7192" w:rsidP="000C7192"/>
    <w:p w14:paraId="2F995471" w14:textId="77777777" w:rsidR="0080697E" w:rsidRPr="000600AD" w:rsidRDefault="000C7192">
      <w:pPr>
        <w:rPr>
          <w:rFonts w:ascii="Arial" w:hAnsi="Arial" w:cs="Arial"/>
        </w:rPr>
      </w:pPr>
      <w:r w:rsidRPr="000600AD">
        <w:rPr>
          <w:rFonts w:ascii="Arial" w:hAnsi="Arial" w:cs="Arial"/>
        </w:rPr>
        <w:t>1. English is the main language of IT because…</w:t>
      </w:r>
      <w:r w:rsidRPr="000600AD">
        <w:rPr>
          <w:rFonts w:ascii="Arial" w:hAnsi="Arial" w:cs="Arial"/>
        </w:rPr>
        <w:br/>
        <w:t>a) It is easier to share ideas.</w:t>
      </w:r>
      <w:r w:rsidRPr="000600AD">
        <w:rPr>
          <w:rFonts w:ascii="Arial" w:hAnsi="Arial" w:cs="Arial"/>
        </w:rPr>
        <w:br/>
      </w:r>
      <w:r w:rsidRPr="00493077">
        <w:rPr>
          <w:rFonts w:ascii="Arial" w:hAnsi="Arial" w:cs="Arial"/>
          <w:highlight w:val="yellow"/>
        </w:rPr>
        <w:t>b)</w:t>
      </w:r>
      <w:r w:rsidRPr="000600AD">
        <w:rPr>
          <w:rFonts w:ascii="Arial" w:hAnsi="Arial" w:cs="Arial"/>
        </w:rPr>
        <w:t xml:space="preserve"> Many technologies were created in English-speaking countries.</w:t>
      </w:r>
      <w:r w:rsidRPr="000600AD">
        <w:rPr>
          <w:rFonts w:ascii="Arial" w:hAnsi="Arial" w:cs="Arial"/>
        </w:rPr>
        <w:br/>
        <w:t>c) It helps you cook recipes.</w:t>
      </w:r>
      <w:r w:rsidRPr="000600AD">
        <w:rPr>
          <w:rFonts w:ascii="Arial" w:hAnsi="Arial" w:cs="Arial"/>
        </w:rPr>
        <w:br/>
      </w:r>
      <w:r w:rsidRPr="000600AD">
        <w:rPr>
          <w:rFonts w:ascii="Arial" w:hAnsi="Arial" w:cs="Arial"/>
        </w:rPr>
        <w:br/>
        <w:t>2. Documentation and websites are in…</w:t>
      </w:r>
      <w:r w:rsidRPr="000600AD">
        <w:rPr>
          <w:rFonts w:ascii="Arial" w:hAnsi="Arial" w:cs="Arial"/>
        </w:rPr>
        <w:br/>
        <w:t>a) Portuguese</w:t>
      </w:r>
      <w:r w:rsidRPr="000600AD">
        <w:rPr>
          <w:rFonts w:ascii="Arial" w:hAnsi="Arial" w:cs="Arial"/>
        </w:rPr>
        <w:br/>
      </w:r>
      <w:r w:rsidRPr="00493077">
        <w:rPr>
          <w:rFonts w:ascii="Arial" w:hAnsi="Arial" w:cs="Arial"/>
          <w:highlight w:val="yellow"/>
        </w:rPr>
        <w:lastRenderedPageBreak/>
        <w:t>b)</w:t>
      </w:r>
      <w:r w:rsidRPr="000600AD">
        <w:rPr>
          <w:rFonts w:ascii="Arial" w:hAnsi="Arial" w:cs="Arial"/>
        </w:rPr>
        <w:t xml:space="preserve"> English</w:t>
      </w:r>
      <w:r w:rsidRPr="000600AD">
        <w:rPr>
          <w:rFonts w:ascii="Arial" w:hAnsi="Arial" w:cs="Arial"/>
        </w:rPr>
        <w:br/>
        <w:t>c) Chinese</w:t>
      </w:r>
    </w:p>
    <w:p w14:paraId="2849427A" w14:textId="77777777" w:rsidR="0080697E" w:rsidRPr="000600AD" w:rsidRDefault="000C7192">
      <w:pPr>
        <w:rPr>
          <w:rFonts w:ascii="Arial" w:hAnsi="Arial" w:cs="Arial"/>
        </w:rPr>
      </w:pPr>
      <w:r w:rsidRPr="000600AD">
        <w:rPr>
          <w:rFonts w:ascii="Arial" w:hAnsi="Arial" w:cs="Arial"/>
        </w:rPr>
        <w:br w:type="page"/>
      </w:r>
    </w:p>
    <w:p w14:paraId="1D8815FB" w14:textId="2DF1D426" w:rsidR="0080697E" w:rsidRPr="000600AD" w:rsidRDefault="000C7192">
      <w:pPr>
        <w:pStyle w:val="Ttulo2"/>
        <w:rPr>
          <w:rFonts w:ascii="Arial" w:hAnsi="Arial" w:cs="Arial"/>
          <w:color w:val="auto"/>
        </w:rPr>
      </w:pPr>
      <w:r w:rsidRPr="000600AD">
        <w:rPr>
          <w:rFonts w:ascii="Arial" w:hAnsi="Arial" w:cs="Arial"/>
          <w:color w:val="auto"/>
        </w:rPr>
        <w:lastRenderedPageBreak/>
        <w:t>English and Remote Work</w:t>
      </w:r>
    </w:p>
    <w:p w14:paraId="16D1F2F3" w14:textId="77777777" w:rsidR="000C7192" w:rsidRDefault="000C7192">
      <w:pPr>
        <w:rPr>
          <w:rFonts w:ascii="Arial" w:hAnsi="Arial" w:cs="Arial"/>
        </w:rPr>
      </w:pPr>
    </w:p>
    <w:p w14:paraId="08BFFD3D" w14:textId="715CF939" w:rsidR="0080697E" w:rsidRPr="000600AD" w:rsidRDefault="000C7192">
      <w:pPr>
        <w:rPr>
          <w:rFonts w:ascii="Arial" w:hAnsi="Arial" w:cs="Arial"/>
        </w:rPr>
      </w:pPr>
      <w:r w:rsidRPr="000600AD">
        <w:rPr>
          <w:rFonts w:ascii="Arial" w:hAnsi="Arial" w:cs="Arial"/>
        </w:rPr>
        <w:t>When working with people from different countries, English helps everyone understand each other. Most work tools like email, video calls, and apps are in English too.</w:t>
      </w:r>
    </w:p>
    <w:p w14:paraId="4862CE16" w14:textId="77777777" w:rsidR="0080697E" w:rsidRPr="000600AD" w:rsidRDefault="000C7192">
      <w:pPr>
        <w:rPr>
          <w:rFonts w:ascii="Arial" w:hAnsi="Arial" w:cs="Arial"/>
          <w:lang w:val="pt-BR"/>
        </w:rPr>
      </w:pPr>
      <w:r w:rsidRPr="000600AD">
        <w:rPr>
          <w:rFonts w:ascii="Arial" w:hAnsi="Arial" w:cs="Arial"/>
          <w:lang w:val="pt-BR"/>
        </w:rPr>
        <w:t>Ao trabalhar com pessoas de diferentes países, o inglês ajuda todos a se entenderem. A maioria das ferramentas de trabalho, como e-mail, chamadas de vídeo e aplicativos, também estão em inglês.</w:t>
      </w:r>
    </w:p>
    <w:p w14:paraId="4E926331" w14:textId="16AFA3B1" w:rsidR="0080697E" w:rsidRDefault="000C7192">
      <w:pPr>
        <w:pStyle w:val="Ttulo3"/>
        <w:rPr>
          <w:rFonts w:ascii="Arial" w:hAnsi="Arial" w:cs="Arial"/>
          <w:color w:val="auto"/>
        </w:rPr>
      </w:pPr>
      <w:r w:rsidRPr="000600AD">
        <w:rPr>
          <w:rFonts w:ascii="Arial" w:hAnsi="Arial" w:cs="Arial"/>
          <w:color w:val="auto"/>
        </w:rPr>
        <w:t>Practice</w:t>
      </w:r>
    </w:p>
    <w:p w14:paraId="6B2772DF" w14:textId="77777777" w:rsidR="000C7192" w:rsidRPr="000C7192" w:rsidRDefault="000C7192" w:rsidP="000C7192"/>
    <w:p w14:paraId="20D33CC7" w14:textId="62CF5E48" w:rsidR="00493077" w:rsidRPr="00493077" w:rsidRDefault="000C7192" w:rsidP="00493077">
      <w:pPr>
        <w:pStyle w:val="PargrafodaLista"/>
        <w:numPr>
          <w:ilvl w:val="0"/>
          <w:numId w:val="11"/>
        </w:numPr>
        <w:rPr>
          <w:rFonts w:ascii="Arial" w:hAnsi="Arial" w:cs="Arial"/>
          <w:b/>
          <w:bCs/>
        </w:rPr>
      </w:pPr>
      <w:r w:rsidRPr="00493077">
        <w:rPr>
          <w:rFonts w:ascii="Arial" w:hAnsi="Arial" w:cs="Arial"/>
          <w:b/>
          <w:bCs/>
        </w:rPr>
        <w:t>Do you use English when you study or work with computers?</w:t>
      </w:r>
    </w:p>
    <w:p w14:paraId="176289D9" w14:textId="77777777" w:rsidR="004D2D92" w:rsidRDefault="004D2D92" w:rsidP="00493077">
      <w:pPr>
        <w:ind w:left="360"/>
        <w:rPr>
          <w:rFonts w:ascii="Arial" w:hAnsi="Arial" w:cs="Arial"/>
        </w:rPr>
      </w:pPr>
      <w:r w:rsidRPr="004D2D92">
        <w:rPr>
          <w:rFonts w:ascii="Arial" w:hAnsi="Arial" w:cs="Arial"/>
        </w:rPr>
        <w:t>Yes, I write code in English, study English documentation, and read a lot of knowledge shared in English by developers on social media. I also watch a lot of videos in English.</w:t>
      </w:r>
    </w:p>
    <w:p w14:paraId="7BA28EDE" w14:textId="3CA169BF" w:rsidR="00493077" w:rsidRDefault="000C7192" w:rsidP="00493077">
      <w:pPr>
        <w:ind w:left="360"/>
        <w:rPr>
          <w:rFonts w:ascii="Arial" w:hAnsi="Arial" w:cs="Arial"/>
          <w:b/>
          <w:bCs/>
        </w:rPr>
      </w:pPr>
      <w:r w:rsidRPr="00493077">
        <w:rPr>
          <w:rFonts w:ascii="Arial" w:hAnsi="Arial" w:cs="Arial"/>
        </w:rPr>
        <w:br/>
        <w:t xml:space="preserve">2. </w:t>
      </w:r>
      <w:r w:rsidRPr="00493077">
        <w:rPr>
          <w:rFonts w:ascii="Arial" w:hAnsi="Arial" w:cs="Arial"/>
          <w:b/>
          <w:bCs/>
        </w:rPr>
        <w:t>Which English words do you know from programming?</w:t>
      </w:r>
    </w:p>
    <w:p w14:paraId="468E07EA" w14:textId="0636EDD6" w:rsidR="00493077" w:rsidRDefault="00493077" w:rsidP="00493077">
      <w:pPr>
        <w:ind w:left="360"/>
        <w:rPr>
          <w:rFonts w:ascii="Arial" w:hAnsi="Arial" w:cs="Arial"/>
        </w:rPr>
      </w:pPr>
      <w:r>
        <w:rPr>
          <w:rFonts w:ascii="Arial" w:hAnsi="Arial" w:cs="Arial"/>
        </w:rPr>
        <w:t xml:space="preserve">Select, Print, For, Which, Switch, </w:t>
      </w:r>
      <w:r w:rsidR="00B91D77">
        <w:rPr>
          <w:rFonts w:ascii="Arial" w:hAnsi="Arial" w:cs="Arial"/>
        </w:rPr>
        <w:t xml:space="preserve">Join, Integer, Float, Double, String, System, Out, Input, Text Area, Selection List, Screen, Main, True, False, View, Model, Controller, Database, Insert, Into, Date, Time, </w:t>
      </w:r>
      <w:r w:rsidR="00B02C24">
        <w:rPr>
          <w:rFonts w:ascii="Arial" w:hAnsi="Arial" w:cs="Arial"/>
        </w:rPr>
        <w:t>Button, Label, Static, Public, Private, If, Else, Case, Table, Array, Vector, Function…</w:t>
      </w:r>
    </w:p>
    <w:p w14:paraId="60F4233E" w14:textId="42440559" w:rsidR="0080697E" w:rsidRPr="00493077" w:rsidRDefault="000C7192" w:rsidP="00493077">
      <w:pPr>
        <w:ind w:left="360"/>
        <w:rPr>
          <w:rFonts w:ascii="Arial" w:hAnsi="Arial" w:cs="Arial"/>
        </w:rPr>
      </w:pPr>
      <w:r w:rsidRPr="00493077">
        <w:rPr>
          <w:rFonts w:ascii="Arial" w:hAnsi="Arial" w:cs="Arial"/>
        </w:rPr>
        <w:br/>
        <w:t xml:space="preserve">3. </w:t>
      </w:r>
      <w:r w:rsidRPr="00493077">
        <w:rPr>
          <w:rFonts w:ascii="Arial" w:hAnsi="Arial" w:cs="Arial"/>
          <w:b/>
          <w:bCs/>
        </w:rPr>
        <w:t>Why is English important for your future job?</w:t>
      </w:r>
    </w:p>
    <w:p w14:paraId="3A17C183" w14:textId="62716CE7" w:rsidR="0080697E" w:rsidRPr="000C7192" w:rsidRDefault="000C7192" w:rsidP="000C7192">
      <w:pPr>
        <w:jc w:val="center"/>
        <w:rPr>
          <w:rFonts w:ascii="Arial" w:hAnsi="Arial" w:cs="Arial"/>
          <w:b/>
          <w:bCs/>
        </w:rPr>
      </w:pPr>
      <w:r w:rsidRPr="000C7192">
        <w:rPr>
          <w:rFonts w:ascii="Arial" w:hAnsi="Arial" w:cs="Arial"/>
          <w:b/>
          <w:bCs/>
        </w:rPr>
        <w:t>English in Code</w:t>
      </w:r>
    </w:p>
    <w:p w14:paraId="3C679834" w14:textId="77777777" w:rsidR="0080697E" w:rsidRPr="00B02C24" w:rsidRDefault="000C7192">
      <w:pPr>
        <w:rPr>
          <w:rFonts w:ascii="Arial" w:hAnsi="Arial" w:cs="Arial"/>
          <w:b/>
          <w:bCs/>
        </w:rPr>
      </w:pPr>
      <w:r w:rsidRPr="00B02C24">
        <w:rPr>
          <w:rFonts w:ascii="Arial" w:hAnsi="Arial" w:cs="Arial"/>
          <w:b/>
          <w:bCs/>
        </w:rPr>
        <w:t>Look at the code below and find English words. What do they mean?</w:t>
      </w:r>
    </w:p>
    <w:p w14:paraId="620BAC5E" w14:textId="77777777" w:rsidR="00B02C24" w:rsidRPr="00B02C24" w:rsidRDefault="000C7192">
      <w:pPr>
        <w:rPr>
          <w:rFonts w:ascii="Arial" w:hAnsi="Arial" w:cs="Arial"/>
          <w:b/>
          <w:bCs/>
        </w:rPr>
      </w:pPr>
      <w:r w:rsidRPr="00B02C24">
        <w:rPr>
          <w:rFonts w:ascii="Arial" w:hAnsi="Arial" w:cs="Arial"/>
          <w:b/>
          <w:bCs/>
        </w:rPr>
        <w:br/>
      </w:r>
      <w:proofErr w:type="gramStart"/>
      <w:r w:rsidRPr="00B02C24">
        <w:rPr>
          <w:rFonts w:ascii="Arial" w:hAnsi="Arial" w:cs="Arial"/>
          <w:b/>
          <w:bCs/>
        </w:rPr>
        <w:t>print(</w:t>
      </w:r>
      <w:proofErr w:type="gramEnd"/>
      <w:r w:rsidRPr="00B02C24">
        <w:rPr>
          <w:rFonts w:ascii="Arial" w:hAnsi="Arial" w:cs="Arial"/>
          <w:b/>
          <w:bCs/>
        </w:rPr>
        <w:t>"Hello, world!")</w:t>
      </w:r>
      <w:r w:rsidRPr="00B02C24">
        <w:rPr>
          <w:rFonts w:ascii="Arial" w:hAnsi="Arial" w:cs="Arial"/>
          <w:b/>
          <w:bCs/>
        </w:rPr>
        <w:br/>
        <w:t>if age &gt; 18:</w:t>
      </w:r>
      <w:r w:rsidRPr="00B02C24">
        <w:rPr>
          <w:rFonts w:ascii="Arial" w:hAnsi="Arial" w:cs="Arial"/>
          <w:b/>
          <w:bCs/>
        </w:rPr>
        <w:br/>
        <w:t xml:space="preserve">    return "Access granted"</w:t>
      </w:r>
    </w:p>
    <w:p w14:paraId="608D3B3A" w14:textId="77777777" w:rsidR="00B02C24" w:rsidRDefault="00B02C24">
      <w:pPr>
        <w:rPr>
          <w:rFonts w:ascii="Arial" w:hAnsi="Arial" w:cs="Arial"/>
        </w:rPr>
      </w:pPr>
    </w:p>
    <w:p w14:paraId="67C32AF5" w14:textId="77777777" w:rsidR="00B02C24" w:rsidRDefault="00B02C24">
      <w:pPr>
        <w:rPr>
          <w:rFonts w:ascii="Arial" w:hAnsi="Arial" w:cs="Arial"/>
        </w:rPr>
      </w:pPr>
      <w:r>
        <w:rPr>
          <w:rFonts w:ascii="Arial" w:hAnsi="Arial" w:cs="Arial"/>
        </w:rPr>
        <w:t xml:space="preserve">print – </w:t>
      </w:r>
      <w:proofErr w:type="spellStart"/>
      <w:r>
        <w:rPr>
          <w:rFonts w:ascii="Arial" w:hAnsi="Arial" w:cs="Arial"/>
        </w:rPr>
        <w:t>imprimir</w:t>
      </w:r>
      <w:proofErr w:type="spellEnd"/>
      <w:r>
        <w:rPr>
          <w:rFonts w:ascii="Arial" w:hAnsi="Arial" w:cs="Arial"/>
        </w:rPr>
        <w:t xml:space="preserve"> </w:t>
      </w:r>
    </w:p>
    <w:p w14:paraId="75501308" w14:textId="77777777" w:rsidR="00B02C24" w:rsidRDefault="00B02C24">
      <w:pPr>
        <w:rPr>
          <w:rFonts w:ascii="Arial" w:hAnsi="Arial" w:cs="Arial"/>
        </w:rPr>
      </w:pPr>
      <w:r>
        <w:rPr>
          <w:rFonts w:ascii="Arial" w:hAnsi="Arial" w:cs="Arial"/>
        </w:rPr>
        <w:t xml:space="preserve">age – </w:t>
      </w:r>
      <w:proofErr w:type="spellStart"/>
      <w:r>
        <w:rPr>
          <w:rFonts w:ascii="Arial" w:hAnsi="Arial" w:cs="Arial"/>
        </w:rPr>
        <w:t>idade</w:t>
      </w:r>
      <w:proofErr w:type="spellEnd"/>
      <w:r>
        <w:rPr>
          <w:rFonts w:ascii="Arial" w:hAnsi="Arial" w:cs="Arial"/>
        </w:rPr>
        <w:t xml:space="preserve"> </w:t>
      </w:r>
    </w:p>
    <w:p w14:paraId="06FF2782" w14:textId="34B315B8" w:rsidR="00B02C24" w:rsidRDefault="00B02C24">
      <w:pPr>
        <w:rPr>
          <w:rFonts w:ascii="Arial" w:hAnsi="Arial" w:cs="Arial"/>
        </w:rPr>
      </w:pPr>
      <w:r>
        <w:rPr>
          <w:rFonts w:ascii="Arial" w:hAnsi="Arial" w:cs="Arial"/>
        </w:rPr>
        <w:t>if – se</w:t>
      </w:r>
    </w:p>
    <w:p w14:paraId="77325B3C" w14:textId="2E566F49" w:rsidR="00B02C24" w:rsidRDefault="00B02C24">
      <w:pPr>
        <w:rPr>
          <w:rFonts w:ascii="Arial" w:hAnsi="Arial" w:cs="Arial"/>
        </w:rPr>
      </w:pPr>
      <w:r>
        <w:rPr>
          <w:rFonts w:ascii="Arial" w:hAnsi="Arial" w:cs="Arial"/>
        </w:rPr>
        <w:t xml:space="preserve">return – </w:t>
      </w:r>
      <w:proofErr w:type="spellStart"/>
      <w:r>
        <w:rPr>
          <w:rFonts w:ascii="Arial" w:hAnsi="Arial" w:cs="Arial"/>
        </w:rPr>
        <w:t>retornar</w:t>
      </w:r>
      <w:proofErr w:type="spellEnd"/>
      <w:r>
        <w:rPr>
          <w:rFonts w:ascii="Arial" w:hAnsi="Arial" w:cs="Arial"/>
        </w:rPr>
        <w:t xml:space="preserve">, </w:t>
      </w:r>
      <w:proofErr w:type="spellStart"/>
      <w:r>
        <w:rPr>
          <w:rFonts w:ascii="Arial" w:hAnsi="Arial" w:cs="Arial"/>
        </w:rPr>
        <w:t>devolver</w:t>
      </w:r>
      <w:proofErr w:type="spellEnd"/>
    </w:p>
    <w:p w14:paraId="3D330413" w14:textId="77706B94" w:rsidR="00B02C24" w:rsidRDefault="00B02C24">
      <w:pPr>
        <w:rPr>
          <w:rFonts w:ascii="Arial" w:hAnsi="Arial" w:cs="Arial"/>
        </w:rPr>
      </w:pPr>
      <w:r>
        <w:rPr>
          <w:rFonts w:ascii="Arial" w:hAnsi="Arial" w:cs="Arial"/>
        </w:rPr>
        <w:lastRenderedPageBreak/>
        <w:t>Access –</w:t>
      </w:r>
      <w:r w:rsidR="004D2D92">
        <w:rPr>
          <w:rFonts w:ascii="Arial" w:hAnsi="Arial" w:cs="Arial"/>
        </w:rPr>
        <w:t xml:space="preserve"> </w:t>
      </w:r>
      <w:proofErr w:type="spellStart"/>
      <w:r>
        <w:rPr>
          <w:rFonts w:ascii="Arial" w:hAnsi="Arial" w:cs="Arial"/>
        </w:rPr>
        <w:t>Acesso</w:t>
      </w:r>
      <w:proofErr w:type="spellEnd"/>
    </w:p>
    <w:p w14:paraId="59CF2A95" w14:textId="77777777" w:rsidR="00B02C24" w:rsidRDefault="00B02C24">
      <w:pPr>
        <w:rPr>
          <w:rFonts w:ascii="Arial" w:hAnsi="Arial" w:cs="Arial"/>
        </w:rPr>
      </w:pPr>
      <w:r>
        <w:rPr>
          <w:rFonts w:ascii="Arial" w:hAnsi="Arial" w:cs="Arial"/>
        </w:rPr>
        <w:t xml:space="preserve">granted – </w:t>
      </w:r>
      <w:proofErr w:type="spellStart"/>
      <w:r>
        <w:rPr>
          <w:rFonts w:ascii="Arial" w:hAnsi="Arial" w:cs="Arial"/>
        </w:rPr>
        <w:t>concedido</w:t>
      </w:r>
      <w:proofErr w:type="spellEnd"/>
    </w:p>
    <w:p w14:paraId="4BE37077" w14:textId="14497201" w:rsidR="00B02C24" w:rsidRDefault="00B02C24">
      <w:pPr>
        <w:rPr>
          <w:rFonts w:ascii="Arial" w:hAnsi="Arial" w:cs="Arial"/>
        </w:rPr>
      </w:pPr>
      <w:r>
        <w:rPr>
          <w:rFonts w:ascii="Arial" w:hAnsi="Arial" w:cs="Arial"/>
        </w:rPr>
        <w:t xml:space="preserve">Hello – </w:t>
      </w:r>
      <w:proofErr w:type="spellStart"/>
      <w:r>
        <w:rPr>
          <w:rFonts w:ascii="Arial" w:hAnsi="Arial" w:cs="Arial"/>
        </w:rPr>
        <w:t>Olá</w:t>
      </w:r>
      <w:proofErr w:type="spellEnd"/>
    </w:p>
    <w:p w14:paraId="6D46E605" w14:textId="05891828" w:rsidR="0080697E" w:rsidRPr="000600AD" w:rsidRDefault="00B02C24">
      <w:pPr>
        <w:rPr>
          <w:rFonts w:ascii="Arial" w:hAnsi="Arial" w:cs="Arial"/>
        </w:rPr>
      </w:pPr>
      <w:r>
        <w:rPr>
          <w:rFonts w:ascii="Arial" w:hAnsi="Arial" w:cs="Arial"/>
        </w:rPr>
        <w:t xml:space="preserve">World! – </w:t>
      </w:r>
      <w:r w:rsidR="004D2D92">
        <w:rPr>
          <w:rFonts w:ascii="Arial" w:hAnsi="Arial" w:cs="Arial"/>
        </w:rPr>
        <w:t>M</w:t>
      </w:r>
      <w:r>
        <w:rPr>
          <w:rFonts w:ascii="Arial" w:hAnsi="Arial" w:cs="Arial"/>
        </w:rPr>
        <w:t>undo!</w:t>
      </w:r>
      <w:r w:rsidR="000C7192" w:rsidRPr="000600AD">
        <w:rPr>
          <w:rFonts w:ascii="Arial" w:hAnsi="Arial" w:cs="Arial"/>
        </w:rPr>
        <w:br/>
      </w:r>
    </w:p>
    <w:p w14:paraId="201F3C24" w14:textId="1544107E" w:rsidR="0080697E" w:rsidRPr="000600AD" w:rsidRDefault="000C7192">
      <w:pPr>
        <w:pStyle w:val="Ttulo2"/>
        <w:rPr>
          <w:rFonts w:ascii="Arial" w:hAnsi="Arial" w:cs="Arial"/>
          <w:color w:val="auto"/>
        </w:rPr>
      </w:pPr>
      <w:r w:rsidRPr="000600AD">
        <w:rPr>
          <w:rFonts w:ascii="Arial" w:hAnsi="Arial" w:cs="Arial"/>
          <w:color w:val="auto"/>
        </w:rPr>
        <w:t>Why Learn English?</w:t>
      </w:r>
    </w:p>
    <w:p w14:paraId="533AE3DA" w14:textId="77777777" w:rsidR="000C7192" w:rsidRDefault="000C7192">
      <w:pPr>
        <w:rPr>
          <w:rFonts w:ascii="Arial" w:hAnsi="Arial" w:cs="Arial"/>
        </w:rPr>
      </w:pPr>
    </w:p>
    <w:p w14:paraId="6952E5E6" w14:textId="40ECB079" w:rsidR="0080697E" w:rsidRPr="000600AD" w:rsidRDefault="000C7192">
      <w:pPr>
        <w:rPr>
          <w:rFonts w:ascii="Arial" w:hAnsi="Arial" w:cs="Arial"/>
        </w:rPr>
      </w:pPr>
      <w:r w:rsidRPr="000600AD">
        <w:rPr>
          <w:rFonts w:ascii="Arial" w:hAnsi="Arial" w:cs="Arial"/>
        </w:rPr>
        <w:t>In technology, English is not just another subject. It’s a tool that helps you learn faster, get better jobs, and connect with people around the world.</w:t>
      </w:r>
    </w:p>
    <w:p w14:paraId="2C4AAAEE" w14:textId="77777777" w:rsidR="0080697E" w:rsidRPr="000600AD" w:rsidRDefault="000C7192">
      <w:pPr>
        <w:rPr>
          <w:rFonts w:ascii="Arial" w:hAnsi="Arial" w:cs="Arial"/>
          <w:lang w:val="pt-BR"/>
        </w:rPr>
      </w:pPr>
      <w:r w:rsidRPr="000600AD">
        <w:rPr>
          <w:rFonts w:ascii="Arial" w:hAnsi="Arial" w:cs="Arial"/>
          <w:lang w:val="pt-BR"/>
        </w:rPr>
        <w:t>No mundo da tecnologia, o inglês não é apenas uma matéria. É uma ferramenta que ajuda você a aprender mais rápido, conseguir melhores empregos e se conectar com pessoas ao redor do mundo.</w:t>
      </w:r>
    </w:p>
    <w:sectPr w:rsidR="0080697E" w:rsidRPr="000600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486044E3"/>
    <w:multiLevelType w:val="hybridMultilevel"/>
    <w:tmpl w:val="D5E40CC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FA4091A"/>
    <w:multiLevelType w:val="hybridMultilevel"/>
    <w:tmpl w:val="4A249E2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0AD"/>
    <w:rsid w:val="0006063C"/>
    <w:rsid w:val="000C7192"/>
    <w:rsid w:val="0015074B"/>
    <w:rsid w:val="0029639D"/>
    <w:rsid w:val="00326F90"/>
    <w:rsid w:val="00493077"/>
    <w:rsid w:val="004D2D92"/>
    <w:rsid w:val="007D7FF0"/>
    <w:rsid w:val="0080697E"/>
    <w:rsid w:val="00A5595C"/>
    <w:rsid w:val="00AA1D8D"/>
    <w:rsid w:val="00B02C24"/>
    <w:rsid w:val="00B47730"/>
    <w:rsid w:val="00B91D7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C24605"/>
  <w14:defaultImageDpi w14:val="300"/>
  <w15:docId w15:val="{549E9CB1-4349-400E-B945-09AABF056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755</Words>
  <Characters>4082</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4828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LUCAS AUGUSTO HARTMANN</cp:lastModifiedBy>
  <cp:revision>7</cp:revision>
  <dcterms:created xsi:type="dcterms:W3CDTF">2013-12-23T23:15:00Z</dcterms:created>
  <dcterms:modified xsi:type="dcterms:W3CDTF">2025-10-27T12:26:00Z</dcterms:modified>
  <cp:category/>
</cp:coreProperties>
</file>