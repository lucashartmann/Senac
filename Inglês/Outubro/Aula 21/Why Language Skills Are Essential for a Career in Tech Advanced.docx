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AE81" w14:textId="064E8AAA" w:rsidR="00937970" w:rsidRPr="00067DE4" w:rsidRDefault="00067DE4">
      <w:pPr>
        <w:pStyle w:val="Ttulo1"/>
        <w:jc w:val="center"/>
        <w:rPr>
          <w:rFonts w:ascii="Arial" w:hAnsi="Arial" w:cs="Arial"/>
          <w:color w:val="auto"/>
        </w:rPr>
      </w:pPr>
      <w:r w:rsidRPr="00067DE4">
        <w:rPr>
          <w:rFonts w:ascii="Arial" w:hAnsi="Arial" w:cs="Arial"/>
          <w:color w:val="auto"/>
        </w:rPr>
        <w:t xml:space="preserve">English for Developers – Advanced </w:t>
      </w:r>
    </w:p>
    <w:p w14:paraId="4A0A6BBC" w14:textId="0E2A40B3" w:rsidR="00937970" w:rsidRPr="00067DE4" w:rsidRDefault="00067DE4" w:rsidP="00067DE4">
      <w:pPr>
        <w:jc w:val="center"/>
        <w:rPr>
          <w:rFonts w:ascii="Arial" w:hAnsi="Arial" w:cs="Arial"/>
        </w:rPr>
      </w:pPr>
      <w:r w:rsidRPr="00067DE4">
        <w:rPr>
          <w:rFonts w:ascii="Arial" w:hAnsi="Arial" w:cs="Arial"/>
        </w:rPr>
        <w:t>Exploring the Role of English in Global Technology Careers</w:t>
      </w:r>
      <w:r w:rsidRPr="00067DE4">
        <w:rPr>
          <w:rFonts w:ascii="Arial" w:hAnsi="Arial" w:cs="Arial"/>
        </w:rPr>
        <w:br/>
      </w:r>
    </w:p>
    <w:p w14:paraId="3B011F3F" w14:textId="297163E8" w:rsidR="00937970" w:rsidRPr="00067DE4" w:rsidRDefault="00067DE4" w:rsidP="00067DE4">
      <w:pPr>
        <w:jc w:val="both"/>
        <w:rPr>
          <w:rFonts w:ascii="Arial" w:hAnsi="Arial" w:cs="Arial"/>
        </w:rPr>
      </w:pPr>
      <w:r>
        <w:rPr>
          <w:rFonts w:ascii="Arial" w:hAnsi="Arial" w:cs="Arial"/>
        </w:rPr>
        <w:t>A</w:t>
      </w:r>
      <w:r w:rsidRPr="00067DE4">
        <w:rPr>
          <w:rFonts w:ascii="Arial" w:hAnsi="Arial" w:cs="Arial"/>
        </w:rPr>
        <w:t>nalyze the text 'English for Developers' by Steve Wayde Dames Jr., focusing on critical reading, vocabulary development, and argumentative writing.</w:t>
      </w:r>
    </w:p>
    <w:p w14:paraId="07DFC2D1" w14:textId="765D4D35" w:rsidR="00937970" w:rsidRPr="00067DE4" w:rsidRDefault="00067DE4" w:rsidP="00067DE4">
      <w:pPr>
        <w:rPr>
          <w:rFonts w:ascii="Arial" w:hAnsi="Arial" w:cs="Arial"/>
          <w:b/>
          <w:bCs/>
        </w:rPr>
      </w:pPr>
      <w:r w:rsidRPr="00067DE4">
        <w:rPr>
          <w:rFonts w:ascii="Arial" w:hAnsi="Arial" w:cs="Arial"/>
          <w:b/>
          <w:bCs/>
        </w:rPr>
        <w:t>Reading Comprehension</w:t>
      </w:r>
    </w:p>
    <w:p w14:paraId="2E418EB0" w14:textId="77777777" w:rsidR="00937970" w:rsidRPr="00067DE4" w:rsidRDefault="00067DE4" w:rsidP="00067DE4">
      <w:pPr>
        <w:jc w:val="both"/>
        <w:rPr>
          <w:rFonts w:ascii="Arial" w:hAnsi="Arial" w:cs="Arial"/>
        </w:rPr>
      </w:pPr>
      <w:r w:rsidRPr="00067DE4">
        <w:rPr>
          <w:rFonts w:ascii="Arial" w:hAnsi="Arial" w:cs="Arial"/>
        </w:rPr>
        <w:t>Read the adapted article below and reflect on the author’s message about the importance of English in software development.</w:t>
      </w:r>
    </w:p>
    <w:p w14:paraId="240BC9B6" w14:textId="77777777" w:rsidR="00937970" w:rsidRPr="00067DE4" w:rsidRDefault="00067DE4" w:rsidP="00067DE4">
      <w:pPr>
        <w:jc w:val="both"/>
        <w:rPr>
          <w:rFonts w:ascii="Arial" w:hAnsi="Arial" w:cs="Arial"/>
        </w:rPr>
      </w:pPr>
      <w:r w:rsidRPr="00067DE4">
        <w:rPr>
          <w:rFonts w:ascii="Arial" w:hAnsi="Arial" w:cs="Arial"/>
        </w:rPr>
        <w:t xml:space="preserve">The first 'coding language' any developer should learn is not Python or Go. It's English — the official language of software development. English </w:t>
      </w:r>
      <w:r w:rsidRPr="00E26E1A">
        <w:rPr>
          <w:rFonts w:ascii="Arial" w:hAnsi="Arial" w:cs="Arial"/>
          <w:highlight w:val="yellow"/>
        </w:rPr>
        <w:t>proficiency</w:t>
      </w:r>
      <w:r w:rsidRPr="00067DE4">
        <w:rPr>
          <w:rFonts w:ascii="Arial" w:hAnsi="Arial" w:cs="Arial"/>
        </w:rPr>
        <w:t xml:space="preserve"> enhances your ability to read documentation, understand </w:t>
      </w:r>
      <w:r w:rsidRPr="00E26E1A">
        <w:rPr>
          <w:rFonts w:ascii="Arial" w:hAnsi="Arial" w:cs="Arial"/>
          <w:highlight w:val="yellow"/>
        </w:rPr>
        <w:t>frameworks</w:t>
      </w:r>
      <w:r w:rsidRPr="00067DE4">
        <w:rPr>
          <w:rFonts w:ascii="Arial" w:hAnsi="Arial" w:cs="Arial"/>
        </w:rPr>
        <w:t xml:space="preserve">, collaborate in international teams, and communicate technical ideas clearly. In the global tech environment, English serves as the bridge that connects innovation and </w:t>
      </w:r>
      <w:r w:rsidRPr="00E26E1A">
        <w:rPr>
          <w:rFonts w:ascii="Arial" w:hAnsi="Arial" w:cs="Arial"/>
          <w:highlight w:val="yellow"/>
        </w:rPr>
        <w:t>collaboration</w:t>
      </w:r>
      <w:r w:rsidRPr="00067DE4">
        <w:rPr>
          <w:rFonts w:ascii="Arial" w:hAnsi="Arial" w:cs="Arial"/>
        </w:rPr>
        <w:t>.</w:t>
      </w:r>
    </w:p>
    <w:p w14:paraId="73460170" w14:textId="77777777" w:rsidR="00937970" w:rsidRPr="00067DE4" w:rsidRDefault="00067DE4" w:rsidP="00067DE4">
      <w:pPr>
        <w:jc w:val="both"/>
        <w:rPr>
          <w:rFonts w:ascii="Arial" w:hAnsi="Arial" w:cs="Arial"/>
        </w:rPr>
      </w:pPr>
      <w:r w:rsidRPr="00067DE4">
        <w:rPr>
          <w:rFonts w:ascii="Arial" w:hAnsi="Arial" w:cs="Arial"/>
        </w:rPr>
        <w:t xml:space="preserve">Although coding skills are the </w:t>
      </w:r>
      <w:r w:rsidRPr="00E26E1A">
        <w:rPr>
          <w:rFonts w:ascii="Arial" w:hAnsi="Arial" w:cs="Arial"/>
          <w:highlight w:val="yellow"/>
        </w:rPr>
        <w:t>foundation</w:t>
      </w:r>
      <w:r w:rsidRPr="00067DE4">
        <w:rPr>
          <w:rFonts w:ascii="Arial" w:hAnsi="Arial" w:cs="Arial"/>
        </w:rPr>
        <w:t xml:space="preserve"> of a developer’s success, communication in English often becomes the decisive factor in professional growth. From participating in meetings to writing clean documentation, English determines how effectively developers can share knowledge and integrate into </w:t>
      </w:r>
      <w:r w:rsidRPr="00E26E1A">
        <w:rPr>
          <w:rFonts w:ascii="Arial" w:hAnsi="Arial" w:cs="Arial"/>
          <w:highlight w:val="yellow"/>
        </w:rPr>
        <w:t>diverse teams</w:t>
      </w:r>
      <w:r w:rsidRPr="00067DE4">
        <w:rPr>
          <w:rFonts w:ascii="Arial" w:hAnsi="Arial" w:cs="Arial"/>
        </w:rPr>
        <w:t>.</w:t>
      </w:r>
    </w:p>
    <w:p w14:paraId="5FB219F9" w14:textId="77777777" w:rsidR="00937970" w:rsidRPr="00067DE4" w:rsidRDefault="00067DE4" w:rsidP="00067DE4">
      <w:pPr>
        <w:jc w:val="both"/>
        <w:rPr>
          <w:rFonts w:ascii="Arial" w:hAnsi="Arial" w:cs="Arial"/>
        </w:rPr>
      </w:pPr>
      <w:r w:rsidRPr="00067DE4">
        <w:rPr>
          <w:rFonts w:ascii="Arial" w:hAnsi="Arial" w:cs="Arial"/>
        </w:rPr>
        <w:t>Historically, English became dominant in technology because early programming languages, research papers, and documentation originated in English-speaking countries. Today, major IT companies such as Microsoft, Google, and Apple continue to reinforce this standard, influencing the language of global innovation.</w:t>
      </w:r>
    </w:p>
    <w:p w14:paraId="3A0DDC46" w14:textId="0FEA4B42" w:rsidR="00937970" w:rsidRPr="00067DE4" w:rsidRDefault="00067DE4">
      <w:pPr>
        <w:pStyle w:val="Ttulo2"/>
        <w:rPr>
          <w:rFonts w:ascii="Arial" w:hAnsi="Arial" w:cs="Arial"/>
          <w:color w:val="auto"/>
        </w:rPr>
      </w:pPr>
      <w:r w:rsidRPr="00067DE4">
        <w:rPr>
          <w:rFonts w:ascii="Arial" w:hAnsi="Arial" w:cs="Arial"/>
          <w:color w:val="auto"/>
        </w:rPr>
        <w:t>Vocabulary in Context</w:t>
      </w:r>
    </w:p>
    <w:p w14:paraId="40C848D0" w14:textId="77777777" w:rsidR="00937970" w:rsidRPr="00067DE4" w:rsidRDefault="00067DE4">
      <w:pPr>
        <w:rPr>
          <w:rFonts w:ascii="Arial" w:hAnsi="Arial" w:cs="Arial"/>
        </w:rPr>
      </w:pPr>
      <w:r w:rsidRPr="00067DE4">
        <w:rPr>
          <w:rFonts w:ascii="Arial" w:hAnsi="Arial" w:cs="Arial"/>
        </w:rPr>
        <w:t>Match the words with their meanings based on the context of the article.</w:t>
      </w:r>
    </w:p>
    <w:tbl>
      <w:tblPr>
        <w:tblW w:w="0" w:type="auto"/>
        <w:tblLook w:val="04A0" w:firstRow="1" w:lastRow="0" w:firstColumn="1" w:lastColumn="0" w:noHBand="0" w:noVBand="1"/>
      </w:tblPr>
      <w:tblGrid>
        <w:gridCol w:w="4320"/>
        <w:gridCol w:w="4320"/>
      </w:tblGrid>
      <w:tr w:rsidR="00067DE4" w:rsidRPr="00067DE4" w14:paraId="3092A2F4" w14:textId="77777777">
        <w:tc>
          <w:tcPr>
            <w:tcW w:w="4320" w:type="dxa"/>
          </w:tcPr>
          <w:p w14:paraId="5E9E362B" w14:textId="77777777" w:rsidR="00937970" w:rsidRPr="00067DE4" w:rsidRDefault="00067DE4">
            <w:pPr>
              <w:rPr>
                <w:rFonts w:ascii="Arial" w:hAnsi="Arial" w:cs="Arial"/>
              </w:rPr>
            </w:pPr>
            <w:r w:rsidRPr="00067DE4">
              <w:rPr>
                <w:rFonts w:ascii="Arial" w:hAnsi="Arial" w:cs="Arial"/>
              </w:rPr>
              <w:t>Word / Expression</w:t>
            </w:r>
          </w:p>
        </w:tc>
        <w:tc>
          <w:tcPr>
            <w:tcW w:w="4320" w:type="dxa"/>
          </w:tcPr>
          <w:p w14:paraId="7690EAF5" w14:textId="77777777" w:rsidR="00937970" w:rsidRPr="00067DE4" w:rsidRDefault="00067DE4">
            <w:pPr>
              <w:rPr>
                <w:rFonts w:ascii="Arial" w:hAnsi="Arial" w:cs="Arial"/>
              </w:rPr>
            </w:pPr>
            <w:r w:rsidRPr="00067DE4">
              <w:rPr>
                <w:rFonts w:ascii="Arial" w:hAnsi="Arial" w:cs="Arial"/>
              </w:rPr>
              <w:t>Meaning or Explanation</w:t>
            </w:r>
          </w:p>
        </w:tc>
      </w:tr>
      <w:tr w:rsidR="00067DE4" w:rsidRPr="00067DE4" w14:paraId="156F0933" w14:textId="77777777">
        <w:tc>
          <w:tcPr>
            <w:tcW w:w="4320" w:type="dxa"/>
          </w:tcPr>
          <w:p w14:paraId="04823E7D" w14:textId="77777777" w:rsidR="00937970" w:rsidRPr="00067DE4" w:rsidRDefault="00067DE4">
            <w:pPr>
              <w:rPr>
                <w:rFonts w:ascii="Arial" w:hAnsi="Arial" w:cs="Arial"/>
              </w:rPr>
            </w:pPr>
            <w:r w:rsidRPr="00067DE4">
              <w:rPr>
                <w:rFonts w:ascii="Arial" w:hAnsi="Arial" w:cs="Arial"/>
              </w:rPr>
              <w:t>proficiency</w:t>
            </w:r>
          </w:p>
        </w:tc>
        <w:tc>
          <w:tcPr>
            <w:tcW w:w="4320" w:type="dxa"/>
          </w:tcPr>
          <w:p w14:paraId="13A3FEB4" w14:textId="77777777" w:rsidR="00937970" w:rsidRPr="00067DE4" w:rsidRDefault="00067DE4">
            <w:pPr>
              <w:rPr>
                <w:rFonts w:ascii="Arial" w:hAnsi="Arial" w:cs="Arial"/>
              </w:rPr>
            </w:pPr>
            <w:r w:rsidRPr="00067DE4">
              <w:rPr>
                <w:rFonts w:ascii="Arial" w:hAnsi="Arial" w:cs="Arial"/>
              </w:rPr>
              <w:t>ability or skill in a particular area</w:t>
            </w:r>
          </w:p>
        </w:tc>
      </w:tr>
      <w:tr w:rsidR="00067DE4" w:rsidRPr="00067DE4" w14:paraId="5AE4C65C" w14:textId="77777777">
        <w:tc>
          <w:tcPr>
            <w:tcW w:w="4320" w:type="dxa"/>
          </w:tcPr>
          <w:p w14:paraId="5FC099C8" w14:textId="77777777" w:rsidR="00937970" w:rsidRPr="00067DE4" w:rsidRDefault="00067DE4">
            <w:pPr>
              <w:rPr>
                <w:rFonts w:ascii="Arial" w:hAnsi="Arial" w:cs="Arial"/>
              </w:rPr>
            </w:pPr>
            <w:r w:rsidRPr="00067DE4">
              <w:rPr>
                <w:rFonts w:ascii="Arial" w:hAnsi="Arial" w:cs="Arial"/>
              </w:rPr>
              <w:t>framework</w:t>
            </w:r>
          </w:p>
        </w:tc>
        <w:tc>
          <w:tcPr>
            <w:tcW w:w="4320" w:type="dxa"/>
          </w:tcPr>
          <w:p w14:paraId="7AD86698" w14:textId="77777777" w:rsidR="00937970" w:rsidRPr="00067DE4" w:rsidRDefault="00067DE4">
            <w:pPr>
              <w:rPr>
                <w:rFonts w:ascii="Arial" w:hAnsi="Arial" w:cs="Arial"/>
              </w:rPr>
            </w:pPr>
            <w:r w:rsidRPr="00067DE4">
              <w:rPr>
                <w:rFonts w:ascii="Arial" w:hAnsi="Arial" w:cs="Arial"/>
              </w:rPr>
              <w:t>a basic structure supporting a system or concept</w:t>
            </w:r>
          </w:p>
        </w:tc>
      </w:tr>
      <w:tr w:rsidR="00067DE4" w:rsidRPr="00067DE4" w14:paraId="2107A1BD" w14:textId="77777777">
        <w:tc>
          <w:tcPr>
            <w:tcW w:w="4320" w:type="dxa"/>
          </w:tcPr>
          <w:p w14:paraId="159A9C0E" w14:textId="77777777" w:rsidR="00937970" w:rsidRPr="00067DE4" w:rsidRDefault="00067DE4">
            <w:pPr>
              <w:rPr>
                <w:rFonts w:ascii="Arial" w:hAnsi="Arial" w:cs="Arial"/>
              </w:rPr>
            </w:pPr>
            <w:r w:rsidRPr="00067DE4">
              <w:rPr>
                <w:rFonts w:ascii="Arial" w:hAnsi="Arial" w:cs="Arial"/>
              </w:rPr>
              <w:t>collaboration</w:t>
            </w:r>
          </w:p>
        </w:tc>
        <w:tc>
          <w:tcPr>
            <w:tcW w:w="4320" w:type="dxa"/>
          </w:tcPr>
          <w:p w14:paraId="67617663" w14:textId="77777777" w:rsidR="00937970" w:rsidRPr="00067DE4" w:rsidRDefault="00067DE4">
            <w:pPr>
              <w:rPr>
                <w:rFonts w:ascii="Arial" w:hAnsi="Arial" w:cs="Arial"/>
              </w:rPr>
            </w:pPr>
            <w:r w:rsidRPr="00067DE4">
              <w:rPr>
                <w:rFonts w:ascii="Arial" w:hAnsi="Arial" w:cs="Arial"/>
              </w:rPr>
              <w:t>working together to achieve a goal</w:t>
            </w:r>
          </w:p>
        </w:tc>
      </w:tr>
      <w:tr w:rsidR="00067DE4" w:rsidRPr="00067DE4" w14:paraId="5831468F" w14:textId="77777777">
        <w:tc>
          <w:tcPr>
            <w:tcW w:w="4320" w:type="dxa"/>
          </w:tcPr>
          <w:p w14:paraId="3CD4871C" w14:textId="77777777" w:rsidR="00937970" w:rsidRPr="00067DE4" w:rsidRDefault="00067DE4">
            <w:pPr>
              <w:rPr>
                <w:rFonts w:ascii="Arial" w:hAnsi="Arial" w:cs="Arial"/>
              </w:rPr>
            </w:pPr>
            <w:r w:rsidRPr="00067DE4">
              <w:rPr>
                <w:rFonts w:ascii="Arial" w:hAnsi="Arial" w:cs="Arial"/>
              </w:rPr>
              <w:t>foundation</w:t>
            </w:r>
          </w:p>
        </w:tc>
        <w:tc>
          <w:tcPr>
            <w:tcW w:w="4320" w:type="dxa"/>
          </w:tcPr>
          <w:p w14:paraId="40500088" w14:textId="77777777" w:rsidR="00937970" w:rsidRPr="00067DE4" w:rsidRDefault="00067DE4">
            <w:pPr>
              <w:rPr>
                <w:rFonts w:ascii="Arial" w:hAnsi="Arial" w:cs="Arial"/>
              </w:rPr>
            </w:pPr>
            <w:r w:rsidRPr="00067DE4">
              <w:rPr>
                <w:rFonts w:ascii="Arial" w:hAnsi="Arial" w:cs="Arial"/>
              </w:rPr>
              <w:t>the base or starting point of something</w:t>
            </w:r>
          </w:p>
        </w:tc>
      </w:tr>
      <w:tr w:rsidR="00067DE4" w:rsidRPr="00067DE4" w14:paraId="405CEA73" w14:textId="77777777">
        <w:tc>
          <w:tcPr>
            <w:tcW w:w="4320" w:type="dxa"/>
          </w:tcPr>
          <w:p w14:paraId="756CBE07" w14:textId="77777777" w:rsidR="00937970" w:rsidRPr="00067DE4" w:rsidRDefault="00067DE4">
            <w:pPr>
              <w:rPr>
                <w:rFonts w:ascii="Arial" w:hAnsi="Arial" w:cs="Arial"/>
              </w:rPr>
            </w:pPr>
            <w:r w:rsidRPr="00067DE4">
              <w:rPr>
                <w:rFonts w:ascii="Arial" w:hAnsi="Arial" w:cs="Arial"/>
              </w:rPr>
              <w:t>diverse teams</w:t>
            </w:r>
          </w:p>
        </w:tc>
        <w:tc>
          <w:tcPr>
            <w:tcW w:w="4320" w:type="dxa"/>
          </w:tcPr>
          <w:p w14:paraId="67C309D4" w14:textId="77777777" w:rsidR="00937970" w:rsidRPr="00067DE4" w:rsidRDefault="00067DE4">
            <w:pPr>
              <w:rPr>
                <w:rFonts w:ascii="Arial" w:hAnsi="Arial" w:cs="Arial"/>
              </w:rPr>
            </w:pPr>
            <w:r w:rsidRPr="00067DE4">
              <w:rPr>
                <w:rFonts w:ascii="Arial" w:hAnsi="Arial" w:cs="Arial"/>
              </w:rPr>
              <w:t>groups made up of people from different backgrounds</w:t>
            </w:r>
          </w:p>
        </w:tc>
      </w:tr>
    </w:tbl>
    <w:p w14:paraId="479B0EDA" w14:textId="77777777" w:rsidR="00937970" w:rsidRPr="00067DE4" w:rsidRDefault="00067DE4">
      <w:pPr>
        <w:rPr>
          <w:rFonts w:ascii="Arial" w:hAnsi="Arial" w:cs="Arial"/>
        </w:rPr>
      </w:pPr>
      <w:r w:rsidRPr="00067DE4">
        <w:rPr>
          <w:rFonts w:ascii="Arial" w:hAnsi="Arial" w:cs="Arial"/>
        </w:rPr>
        <w:br w:type="page"/>
      </w:r>
    </w:p>
    <w:p w14:paraId="22958934" w14:textId="759CA7D4" w:rsidR="00937970" w:rsidRPr="00067DE4" w:rsidRDefault="00067DE4">
      <w:pPr>
        <w:pStyle w:val="Ttulo2"/>
        <w:rPr>
          <w:rFonts w:ascii="Arial" w:hAnsi="Arial" w:cs="Arial"/>
          <w:color w:val="auto"/>
        </w:rPr>
      </w:pPr>
      <w:r w:rsidRPr="00067DE4">
        <w:rPr>
          <w:rFonts w:ascii="Arial" w:hAnsi="Arial" w:cs="Arial"/>
          <w:color w:val="auto"/>
        </w:rPr>
        <w:lastRenderedPageBreak/>
        <w:t>Discussion</w:t>
      </w:r>
    </w:p>
    <w:p w14:paraId="5DBD58B8" w14:textId="50811C75" w:rsidR="00937970" w:rsidRPr="00067DE4" w:rsidRDefault="00067DE4">
      <w:pPr>
        <w:rPr>
          <w:rFonts w:ascii="Arial" w:hAnsi="Arial" w:cs="Arial"/>
        </w:rPr>
      </w:pPr>
      <w:r w:rsidRPr="00067DE4">
        <w:rPr>
          <w:rFonts w:ascii="Arial" w:hAnsi="Arial" w:cs="Arial"/>
        </w:rPr>
        <w:t xml:space="preserve">Discuss the following questions </w:t>
      </w:r>
      <w:r>
        <w:rPr>
          <w:rFonts w:ascii="Arial" w:hAnsi="Arial" w:cs="Arial"/>
        </w:rPr>
        <w:t>with your partner</w:t>
      </w:r>
      <w:r w:rsidRPr="00067DE4">
        <w:rPr>
          <w:rFonts w:ascii="Arial" w:hAnsi="Arial" w:cs="Arial"/>
        </w:rPr>
        <w:t>. Use specific examples to support your opinions.</w:t>
      </w:r>
    </w:p>
    <w:p w14:paraId="1686F0DC" w14:textId="51D2EFB4" w:rsidR="007D4337" w:rsidRPr="007D4337" w:rsidRDefault="00067DE4" w:rsidP="007D4337">
      <w:pPr>
        <w:pStyle w:val="PargrafodaLista"/>
        <w:numPr>
          <w:ilvl w:val="0"/>
          <w:numId w:val="10"/>
        </w:numPr>
        <w:rPr>
          <w:rFonts w:ascii="Arial" w:hAnsi="Arial" w:cs="Arial"/>
          <w:b/>
          <w:bCs/>
        </w:rPr>
      </w:pPr>
      <w:r w:rsidRPr="007D4337">
        <w:rPr>
          <w:rFonts w:ascii="Arial" w:hAnsi="Arial" w:cs="Arial"/>
          <w:b/>
          <w:bCs/>
        </w:rPr>
        <w:t>Why does the author call English the “first coding language”? Do you agree?</w:t>
      </w:r>
    </w:p>
    <w:p w14:paraId="782799FA" w14:textId="77777777" w:rsidR="00AA1C72" w:rsidRDefault="00AA1C72" w:rsidP="007D4337">
      <w:pPr>
        <w:ind w:left="360"/>
        <w:rPr>
          <w:rFonts w:ascii="Arial" w:hAnsi="Arial" w:cs="Arial"/>
        </w:rPr>
      </w:pPr>
      <w:r w:rsidRPr="00AA1C72">
        <w:rPr>
          <w:rFonts w:ascii="Arial" w:hAnsi="Arial" w:cs="Arial"/>
        </w:rPr>
        <w:t>Because almost all programming languages ​​are based on English. If you know at least the basics of English, it will be easier to learn a programming language. So, yes, I agree.</w:t>
      </w:r>
    </w:p>
    <w:p w14:paraId="337DBF9E" w14:textId="49525F87" w:rsidR="007D4337" w:rsidRDefault="00067DE4" w:rsidP="007D4337">
      <w:pPr>
        <w:ind w:left="360"/>
        <w:rPr>
          <w:rFonts w:ascii="Arial" w:hAnsi="Arial" w:cs="Arial"/>
          <w:b/>
          <w:bCs/>
        </w:rPr>
      </w:pPr>
      <w:r w:rsidRPr="007D4337">
        <w:rPr>
          <w:rFonts w:ascii="Arial" w:hAnsi="Arial" w:cs="Arial"/>
        </w:rPr>
        <w:br/>
      </w:r>
      <w:r w:rsidRPr="007D4337">
        <w:rPr>
          <w:rFonts w:ascii="Arial" w:hAnsi="Arial" w:cs="Arial"/>
          <w:b/>
          <w:bCs/>
        </w:rPr>
        <w:t>2. Can a programmer be successful without knowing English? Why or why not?</w:t>
      </w:r>
    </w:p>
    <w:p w14:paraId="32FC9C35" w14:textId="137D91E6" w:rsidR="00AA1C72" w:rsidRDefault="00AA1C72" w:rsidP="007D4337">
      <w:pPr>
        <w:ind w:left="360"/>
        <w:rPr>
          <w:rFonts w:ascii="Arial" w:hAnsi="Arial" w:cs="Arial"/>
        </w:rPr>
      </w:pPr>
      <w:r w:rsidRPr="00AA1C72">
        <w:rPr>
          <w:rFonts w:ascii="Arial" w:hAnsi="Arial" w:cs="Arial"/>
        </w:rPr>
        <w:t>Yes, they'll have more difficulty learning the language, but they can learn without knowing English. Since a programming language is a language in itself</w:t>
      </w:r>
      <w:r w:rsidR="00667EFE">
        <w:rPr>
          <w:rFonts w:ascii="Arial" w:hAnsi="Arial" w:cs="Arial"/>
        </w:rPr>
        <w:t>.</w:t>
      </w:r>
      <w:r w:rsidRPr="00AA1C72">
        <w:rPr>
          <w:rFonts w:ascii="Arial" w:hAnsi="Arial" w:cs="Arial"/>
        </w:rPr>
        <w:t xml:space="preserve"> </w:t>
      </w:r>
      <w:r w:rsidR="00667EFE">
        <w:rPr>
          <w:rFonts w:ascii="Arial" w:hAnsi="Arial" w:cs="Arial"/>
        </w:rPr>
        <w:t>I</w:t>
      </w:r>
      <w:r w:rsidRPr="00AA1C72">
        <w:rPr>
          <w:rFonts w:ascii="Arial" w:hAnsi="Arial" w:cs="Arial"/>
        </w:rPr>
        <w:t>t uses English, of course, but you can associate the word with what they do in your code. For example: I know that when I use print("Lucas"), my program will print the name "Lucas" on the screen. So, you can make that kind of association, but since you already knew English, you knew that print would display something on the screen, so you don't need to test.</w:t>
      </w:r>
    </w:p>
    <w:p w14:paraId="2919D209" w14:textId="5691D09B" w:rsidR="007D4337" w:rsidRDefault="00067DE4" w:rsidP="007D4337">
      <w:pPr>
        <w:ind w:left="360"/>
        <w:rPr>
          <w:rFonts w:ascii="Arial" w:hAnsi="Arial" w:cs="Arial"/>
          <w:b/>
          <w:bCs/>
        </w:rPr>
      </w:pPr>
      <w:r w:rsidRPr="007D4337">
        <w:rPr>
          <w:rFonts w:ascii="Arial" w:hAnsi="Arial" w:cs="Arial"/>
          <w:b/>
          <w:bCs/>
        </w:rPr>
        <w:br/>
        <w:t>3. How does English impact teamwork in multinational companies?</w:t>
      </w:r>
    </w:p>
    <w:p w14:paraId="6194133C" w14:textId="77777777" w:rsidR="00AA1C72" w:rsidRDefault="00AA1C72" w:rsidP="007D4337">
      <w:pPr>
        <w:ind w:left="360"/>
        <w:rPr>
          <w:rFonts w:ascii="Arial" w:hAnsi="Arial" w:cs="Arial"/>
        </w:rPr>
      </w:pPr>
      <w:r w:rsidRPr="00AA1C72">
        <w:rPr>
          <w:rFonts w:ascii="Arial" w:hAnsi="Arial" w:cs="Arial"/>
        </w:rPr>
        <w:t>Because these companies have people from different countries, they use English for communication, white papers, etc. So, basically, you need English to do your job. You won't have a translator communicating for you.</w:t>
      </w:r>
    </w:p>
    <w:p w14:paraId="126CD867" w14:textId="574DDFEB" w:rsidR="004223FD" w:rsidRDefault="00067DE4" w:rsidP="007D4337">
      <w:pPr>
        <w:ind w:left="360"/>
        <w:rPr>
          <w:rFonts w:ascii="Arial" w:hAnsi="Arial" w:cs="Arial"/>
          <w:b/>
          <w:bCs/>
        </w:rPr>
      </w:pPr>
      <w:r w:rsidRPr="007D4337">
        <w:rPr>
          <w:rFonts w:ascii="Arial" w:hAnsi="Arial" w:cs="Arial"/>
          <w:b/>
          <w:bCs/>
        </w:rPr>
        <w:br/>
        <w:t>4. Should programming education include mandatory English instruction? Explain your view.</w:t>
      </w:r>
    </w:p>
    <w:p w14:paraId="5B138B9D" w14:textId="77777777" w:rsidR="00AA1C72" w:rsidRDefault="00AA1C72" w:rsidP="007D4337">
      <w:pPr>
        <w:ind w:left="360"/>
        <w:rPr>
          <w:rFonts w:ascii="Arial" w:hAnsi="Arial" w:cs="Arial"/>
        </w:rPr>
      </w:pPr>
      <w:r w:rsidRPr="00AA1C72">
        <w:rPr>
          <w:rFonts w:ascii="Arial" w:hAnsi="Arial" w:cs="Arial"/>
        </w:rPr>
        <w:t>This is a tough question. Because, as I said before, I don't think you need to learn English to develop code, but if you do, your life will be easier and you'll have more job opportunities. Your life will be easier because the code and much of the documentation is in English. So, perhaps I think programming could include basic English classes, allowing people who know English to decide whether or not to take classes.</w:t>
      </w:r>
    </w:p>
    <w:p w14:paraId="440179F6" w14:textId="4BBADF41" w:rsidR="00937970" w:rsidRDefault="00067DE4" w:rsidP="007D4337">
      <w:pPr>
        <w:ind w:left="360"/>
        <w:rPr>
          <w:rFonts w:ascii="Arial" w:hAnsi="Arial" w:cs="Arial"/>
          <w:b/>
          <w:bCs/>
        </w:rPr>
      </w:pPr>
      <w:r w:rsidRPr="007D4337">
        <w:rPr>
          <w:rFonts w:ascii="Arial" w:hAnsi="Arial" w:cs="Arial"/>
          <w:b/>
          <w:bCs/>
        </w:rPr>
        <w:br/>
        <w:t>5. What challenges might non-native English speakers face in global tech environments?</w:t>
      </w:r>
    </w:p>
    <w:p w14:paraId="07B0BA85" w14:textId="41E328B0" w:rsidR="00937970" w:rsidRPr="007D4337" w:rsidRDefault="00AA1C72" w:rsidP="00AA1C72">
      <w:pPr>
        <w:ind w:left="360"/>
        <w:rPr>
          <w:rFonts w:ascii="Arial" w:hAnsi="Arial" w:cs="Arial"/>
          <w:b/>
          <w:bCs/>
        </w:rPr>
      </w:pPr>
      <w:r w:rsidRPr="00AA1C72">
        <w:rPr>
          <w:rFonts w:ascii="Arial" w:hAnsi="Arial" w:cs="Arial"/>
        </w:rPr>
        <w:t xml:space="preserve">The biggest problem is communication. It will be much harder to communicate with your coworkers. And if your company requires you to document your code, or if the company documents the project, you'll have trouble using Google Translate. Imagine this: you're hired as a programmer for a large company. But they already have a </w:t>
      </w:r>
      <w:r w:rsidRPr="00AA1C72">
        <w:rPr>
          <w:rFonts w:ascii="Arial" w:hAnsi="Arial" w:cs="Arial"/>
        </w:rPr>
        <w:lastRenderedPageBreak/>
        <w:t>readymade software. So, you'll need to read the project documentation and understand the code. But they'll be in English, so it will take you a long time to understand everything if you don't know English.</w:t>
      </w:r>
      <w:r w:rsidR="00067DE4" w:rsidRPr="007D4337">
        <w:rPr>
          <w:rFonts w:ascii="Arial" w:hAnsi="Arial" w:cs="Arial"/>
          <w:b/>
          <w:bCs/>
        </w:rPr>
        <w:br w:type="page"/>
      </w:r>
    </w:p>
    <w:p w14:paraId="21F0463A" w14:textId="77777777" w:rsidR="00937970" w:rsidRPr="00067DE4" w:rsidRDefault="00067DE4">
      <w:pPr>
        <w:pStyle w:val="Ttulo2"/>
        <w:rPr>
          <w:rFonts w:ascii="Arial" w:hAnsi="Arial" w:cs="Arial"/>
          <w:color w:val="auto"/>
        </w:rPr>
      </w:pPr>
      <w:r w:rsidRPr="00067DE4">
        <w:rPr>
          <w:rFonts w:ascii="Arial" w:hAnsi="Arial" w:cs="Arial"/>
          <w:color w:val="auto"/>
        </w:rPr>
        <w:lastRenderedPageBreak/>
        <w:t>Part 4 – Writing Task</w:t>
      </w:r>
    </w:p>
    <w:p w14:paraId="19C2E49B" w14:textId="77777777" w:rsidR="00937970" w:rsidRPr="00067DE4" w:rsidRDefault="00067DE4">
      <w:pPr>
        <w:rPr>
          <w:rFonts w:ascii="Arial" w:hAnsi="Arial" w:cs="Arial"/>
        </w:rPr>
      </w:pPr>
      <w:r w:rsidRPr="00067DE4">
        <w:rPr>
          <w:rFonts w:ascii="Arial" w:hAnsi="Arial" w:cs="Arial"/>
        </w:rPr>
        <w:t xml:space="preserve">Write an argumentative paragraph (120–150 words) on one of the topics below. Use connectors such as *however, therefore, although, as a </w:t>
      </w:r>
      <w:proofErr w:type="gramStart"/>
      <w:r w:rsidRPr="00067DE4">
        <w:rPr>
          <w:rFonts w:ascii="Arial" w:hAnsi="Arial" w:cs="Arial"/>
        </w:rPr>
        <w:t>result,*</w:t>
      </w:r>
      <w:proofErr w:type="gramEnd"/>
      <w:r w:rsidRPr="00067DE4">
        <w:rPr>
          <w:rFonts w:ascii="Arial" w:hAnsi="Arial" w:cs="Arial"/>
        </w:rPr>
        <w:t xml:space="preserve"> and *in addition* to structure your ideas clearly.</w:t>
      </w:r>
    </w:p>
    <w:p w14:paraId="64C8D75D" w14:textId="77777777" w:rsidR="00937970" w:rsidRPr="00067DE4" w:rsidRDefault="00067DE4">
      <w:pPr>
        <w:rPr>
          <w:rFonts w:ascii="Arial" w:hAnsi="Arial" w:cs="Arial"/>
        </w:rPr>
      </w:pPr>
      <w:r w:rsidRPr="00067DE4">
        <w:rPr>
          <w:rFonts w:ascii="Arial" w:hAnsi="Arial" w:cs="Arial"/>
        </w:rPr>
        <w:t>Topics:</w:t>
      </w:r>
      <w:r w:rsidRPr="00067DE4">
        <w:rPr>
          <w:rFonts w:ascii="Arial" w:hAnsi="Arial" w:cs="Arial"/>
        </w:rPr>
        <w:br/>
        <w:t>a) English as a key skill for career advancement in IT.</w:t>
      </w:r>
      <w:r w:rsidRPr="00067DE4">
        <w:rPr>
          <w:rFonts w:ascii="Arial" w:hAnsi="Arial" w:cs="Arial"/>
        </w:rPr>
        <w:br/>
        <w:t>b) The role of English in global collaboration and innovation.</w:t>
      </w:r>
      <w:r w:rsidRPr="00067DE4">
        <w:rPr>
          <w:rFonts w:ascii="Arial" w:hAnsi="Arial" w:cs="Arial"/>
        </w:rPr>
        <w:br/>
        <w:t>c) The challenges and advantages of learning English for technical professionals.</w:t>
      </w:r>
    </w:p>
    <w:p w14:paraId="7DA30CCB" w14:textId="732EC3D3" w:rsidR="000028CD" w:rsidRDefault="000028CD">
      <w:pPr>
        <w:rPr>
          <w:rFonts w:ascii="Arial" w:hAnsi="Arial" w:cs="Arial"/>
        </w:rPr>
      </w:pPr>
    </w:p>
    <w:p w14:paraId="276348BC" w14:textId="7C2D54CD" w:rsidR="000028CD" w:rsidRPr="00667EFE" w:rsidRDefault="00667EFE">
      <w:pPr>
        <w:rPr>
          <w:rFonts w:ascii="Arial" w:hAnsi="Arial" w:cs="Arial"/>
        </w:rPr>
      </w:pPr>
      <w:r w:rsidRPr="00667EFE">
        <w:rPr>
          <w:rFonts w:ascii="Arial" w:hAnsi="Arial" w:cs="Arial"/>
        </w:rPr>
        <w:t xml:space="preserve">English has become an essential skill for career advancement in the IT industry. Most programming languages, documentation, and online resources are written in English; </w:t>
      </w:r>
      <w:r w:rsidRPr="00667EFE">
        <w:rPr>
          <w:rStyle w:val="Forte"/>
          <w:rFonts w:ascii="Arial" w:hAnsi="Arial" w:cs="Arial"/>
        </w:rPr>
        <w:t>therefore</w:t>
      </w:r>
      <w:r w:rsidRPr="00667EFE">
        <w:rPr>
          <w:rFonts w:ascii="Arial" w:hAnsi="Arial" w:cs="Arial"/>
        </w:rPr>
        <w:t xml:space="preserve">, professionals who </w:t>
      </w:r>
      <w:r w:rsidR="006C58FE">
        <w:rPr>
          <w:rFonts w:ascii="Arial" w:hAnsi="Arial" w:cs="Arial"/>
        </w:rPr>
        <w:t>know</w:t>
      </w:r>
      <w:r w:rsidRPr="00667EFE">
        <w:rPr>
          <w:rFonts w:ascii="Arial" w:hAnsi="Arial" w:cs="Arial"/>
        </w:rPr>
        <w:t xml:space="preserve"> the language can learn faster </w:t>
      </w:r>
      <w:r w:rsidR="006C58FE">
        <w:rPr>
          <w:rFonts w:ascii="Arial" w:hAnsi="Arial" w:cs="Arial"/>
        </w:rPr>
        <w:t>have</w:t>
      </w:r>
      <w:r w:rsidRPr="00667EFE">
        <w:rPr>
          <w:rFonts w:ascii="Arial" w:hAnsi="Arial" w:cs="Arial"/>
        </w:rPr>
        <w:t xml:space="preserve"> access </w:t>
      </w:r>
      <w:r w:rsidR="006C58FE">
        <w:rPr>
          <w:rFonts w:ascii="Arial" w:hAnsi="Arial" w:cs="Arial"/>
        </w:rPr>
        <w:t xml:space="preserve">to much more </w:t>
      </w:r>
      <w:r w:rsidRPr="00667EFE">
        <w:rPr>
          <w:rFonts w:ascii="Arial" w:hAnsi="Arial" w:cs="Arial"/>
        </w:rPr>
        <w:t xml:space="preserve">information. </w:t>
      </w:r>
      <w:r w:rsidRPr="00667EFE">
        <w:rPr>
          <w:rStyle w:val="Forte"/>
          <w:rFonts w:ascii="Arial" w:hAnsi="Arial" w:cs="Arial"/>
        </w:rPr>
        <w:t>In addition</w:t>
      </w:r>
      <w:r w:rsidRPr="00667EFE">
        <w:rPr>
          <w:rFonts w:ascii="Arial" w:hAnsi="Arial" w:cs="Arial"/>
        </w:rPr>
        <w:t xml:space="preserve">, many multinational companies use English as their </w:t>
      </w:r>
      <w:r w:rsidR="006C58FE">
        <w:rPr>
          <w:rFonts w:ascii="Arial" w:hAnsi="Arial" w:cs="Arial"/>
        </w:rPr>
        <w:t>primary</w:t>
      </w:r>
      <w:r w:rsidRPr="00667EFE">
        <w:rPr>
          <w:rFonts w:ascii="Arial" w:hAnsi="Arial" w:cs="Arial"/>
        </w:rPr>
        <w:t xml:space="preserve"> language, which allows employees to communicate effectively with international teams. </w:t>
      </w:r>
      <w:r w:rsidRPr="00667EFE">
        <w:rPr>
          <w:rStyle w:val="Forte"/>
          <w:rFonts w:ascii="Arial" w:hAnsi="Arial" w:cs="Arial"/>
        </w:rPr>
        <w:t>However</w:t>
      </w:r>
      <w:r w:rsidRPr="00667EFE">
        <w:rPr>
          <w:rFonts w:ascii="Arial" w:hAnsi="Arial" w:cs="Arial"/>
        </w:rPr>
        <w:t xml:space="preserve">, some professionals still underestimate the importance of improving their English skills, believing that technical knowledge alone is enough. This mindset can limit their opportunities. </w:t>
      </w:r>
      <w:r w:rsidRPr="00667EFE">
        <w:rPr>
          <w:rStyle w:val="Forte"/>
          <w:rFonts w:ascii="Arial" w:hAnsi="Arial" w:cs="Arial"/>
        </w:rPr>
        <w:t>As a result</w:t>
      </w:r>
      <w:r w:rsidRPr="00667EFE">
        <w:rPr>
          <w:rFonts w:ascii="Arial" w:hAnsi="Arial" w:cs="Arial"/>
        </w:rPr>
        <w:t>, investing time in learning English not only enhances communication but also opens doors to better positions, higher salaries, and continuous professional development in the IT field</w:t>
      </w:r>
    </w:p>
    <w:p w14:paraId="1E33A011" w14:textId="77777777" w:rsidR="000028CD" w:rsidRPr="00067DE4" w:rsidRDefault="000028CD">
      <w:pPr>
        <w:rPr>
          <w:rFonts w:ascii="Arial" w:hAnsi="Arial" w:cs="Arial"/>
        </w:rPr>
      </w:pPr>
    </w:p>
    <w:p w14:paraId="3FB43934" w14:textId="77777777" w:rsidR="00937970" w:rsidRPr="00067DE4" w:rsidRDefault="00067DE4">
      <w:pPr>
        <w:pStyle w:val="Ttulo2"/>
        <w:rPr>
          <w:rFonts w:ascii="Arial" w:hAnsi="Arial" w:cs="Arial"/>
          <w:color w:val="auto"/>
        </w:rPr>
      </w:pPr>
      <w:r w:rsidRPr="00067DE4">
        <w:rPr>
          <w:rFonts w:ascii="Arial" w:hAnsi="Arial" w:cs="Arial"/>
          <w:color w:val="auto"/>
        </w:rPr>
        <w:t>Part 5 – Reflection and Critical Thinking</w:t>
      </w:r>
    </w:p>
    <w:p w14:paraId="000346ED" w14:textId="77777777" w:rsidR="00937970" w:rsidRPr="00067DE4" w:rsidRDefault="00067DE4">
      <w:pPr>
        <w:rPr>
          <w:rFonts w:ascii="Arial" w:hAnsi="Arial" w:cs="Arial"/>
        </w:rPr>
      </w:pPr>
      <w:r w:rsidRPr="00067DE4">
        <w:rPr>
          <w:rFonts w:ascii="Arial" w:hAnsi="Arial" w:cs="Arial"/>
        </w:rPr>
        <w:t>Reflect on your personal experience as a student or professional in technology. How has English helped (or limited) your access to knowledge, communities, or job opportunities? Write a short reflection (80–100 words) summarizing your thoughts.</w:t>
      </w:r>
    </w:p>
    <w:p w14:paraId="18C4AD12" w14:textId="77777777" w:rsidR="00937970" w:rsidRPr="00067DE4" w:rsidRDefault="00067DE4">
      <w:pPr>
        <w:rPr>
          <w:rFonts w:ascii="Arial" w:hAnsi="Arial" w:cs="Arial"/>
        </w:rPr>
      </w:pPr>
      <w:r w:rsidRPr="00067DE4">
        <w:rPr>
          <w:rFonts w:ascii="Arial" w:hAnsi="Arial" w:cs="Arial"/>
        </w:rPr>
        <w:t xml:space="preserve">Tip: Think about online tutorials, programming documentation, job interviews, or global conferences you’ve seen in English. </w:t>
      </w:r>
      <w:r w:rsidRPr="003C0482">
        <w:rPr>
          <w:rFonts w:ascii="Arial" w:hAnsi="Arial" w:cs="Arial"/>
          <w:b/>
          <w:bCs/>
        </w:rPr>
        <w:t>How different would your learning be if this content were not accessible to you?</w:t>
      </w:r>
    </w:p>
    <w:p w14:paraId="099D8A40" w14:textId="2015B7B4" w:rsidR="001B724A" w:rsidRPr="001B724A" w:rsidRDefault="001B724A" w:rsidP="001B724A">
      <w:pPr>
        <w:pStyle w:val="NormalWeb"/>
        <w:rPr>
          <w:rFonts w:ascii="Arial" w:hAnsi="Arial" w:cs="Arial"/>
          <w:sz w:val="22"/>
          <w:szCs w:val="22"/>
        </w:rPr>
      </w:pPr>
      <w:r w:rsidRPr="00F97A1C">
        <w:rPr>
          <w:rFonts w:ascii="Arial" w:hAnsi="Arial" w:cs="Arial"/>
          <w:sz w:val="22"/>
          <w:szCs w:val="22"/>
          <w:lang w:val="en-US"/>
        </w:rPr>
        <w:t>English</w:t>
      </w:r>
      <w:r w:rsidRPr="001B724A">
        <w:rPr>
          <w:rFonts w:ascii="Arial" w:hAnsi="Arial" w:cs="Arial"/>
          <w:sz w:val="22"/>
          <w:szCs w:val="22"/>
        </w:rPr>
        <w:t xml:space="preserve"> </w:t>
      </w:r>
      <w:proofErr w:type="spellStart"/>
      <w:r w:rsidRPr="001B724A">
        <w:rPr>
          <w:rFonts w:ascii="Arial" w:hAnsi="Arial" w:cs="Arial"/>
          <w:sz w:val="22"/>
          <w:szCs w:val="22"/>
        </w:rPr>
        <w:t>helped</w:t>
      </w:r>
      <w:proofErr w:type="spellEnd"/>
      <w:r w:rsidRPr="001B724A">
        <w:rPr>
          <w:rFonts w:ascii="Arial" w:hAnsi="Arial" w:cs="Arial"/>
          <w:sz w:val="22"/>
          <w:szCs w:val="22"/>
        </w:rPr>
        <w:t xml:space="preserve"> me </w:t>
      </w:r>
      <w:proofErr w:type="spellStart"/>
      <w:r w:rsidRPr="001B724A">
        <w:rPr>
          <w:rFonts w:ascii="Arial" w:hAnsi="Arial" w:cs="Arial"/>
          <w:sz w:val="22"/>
          <w:szCs w:val="22"/>
        </w:rPr>
        <w:t>with</w:t>
      </w:r>
      <w:proofErr w:type="spellEnd"/>
      <w:r w:rsidRPr="001B724A">
        <w:rPr>
          <w:rFonts w:ascii="Arial" w:hAnsi="Arial" w:cs="Arial"/>
          <w:sz w:val="22"/>
          <w:szCs w:val="22"/>
        </w:rPr>
        <w:t xml:space="preserve"> </w:t>
      </w:r>
      <w:proofErr w:type="spellStart"/>
      <w:r w:rsidRPr="001B724A">
        <w:rPr>
          <w:rFonts w:ascii="Arial" w:hAnsi="Arial" w:cs="Arial"/>
          <w:sz w:val="22"/>
          <w:szCs w:val="22"/>
        </w:rPr>
        <w:t>singing</w:t>
      </w:r>
      <w:proofErr w:type="spellEnd"/>
      <w:r w:rsidRPr="001B724A">
        <w:rPr>
          <w:rFonts w:ascii="Arial" w:hAnsi="Arial" w:cs="Arial"/>
          <w:sz w:val="22"/>
          <w:szCs w:val="22"/>
        </w:rPr>
        <w:t xml:space="preserve"> </w:t>
      </w:r>
      <w:proofErr w:type="spellStart"/>
      <w:r w:rsidRPr="001B724A">
        <w:rPr>
          <w:rFonts w:ascii="Arial" w:hAnsi="Arial" w:cs="Arial"/>
          <w:sz w:val="22"/>
          <w:szCs w:val="22"/>
        </w:rPr>
        <w:t>songs</w:t>
      </w:r>
      <w:proofErr w:type="spellEnd"/>
      <w:r w:rsidRPr="001B724A">
        <w:rPr>
          <w:rFonts w:ascii="Arial" w:hAnsi="Arial" w:cs="Arial"/>
          <w:sz w:val="22"/>
          <w:szCs w:val="22"/>
        </w:rPr>
        <w:t xml:space="preserve">, </w:t>
      </w:r>
      <w:proofErr w:type="spellStart"/>
      <w:r w:rsidRPr="001B724A">
        <w:rPr>
          <w:rFonts w:ascii="Arial" w:hAnsi="Arial" w:cs="Arial"/>
          <w:sz w:val="22"/>
          <w:szCs w:val="22"/>
        </w:rPr>
        <w:t>watching</w:t>
      </w:r>
      <w:proofErr w:type="spellEnd"/>
      <w:r w:rsidRPr="001B724A">
        <w:rPr>
          <w:rFonts w:ascii="Arial" w:hAnsi="Arial" w:cs="Arial"/>
          <w:sz w:val="22"/>
          <w:szCs w:val="22"/>
        </w:rPr>
        <w:t xml:space="preserve"> </w:t>
      </w:r>
      <w:proofErr w:type="spellStart"/>
      <w:r w:rsidRPr="001B724A">
        <w:rPr>
          <w:rFonts w:ascii="Arial" w:hAnsi="Arial" w:cs="Arial"/>
          <w:sz w:val="22"/>
          <w:szCs w:val="22"/>
        </w:rPr>
        <w:t>movies</w:t>
      </w:r>
      <w:proofErr w:type="spellEnd"/>
      <w:r w:rsidRPr="001B724A">
        <w:rPr>
          <w:rFonts w:ascii="Arial" w:hAnsi="Arial" w:cs="Arial"/>
          <w:sz w:val="22"/>
          <w:szCs w:val="22"/>
        </w:rPr>
        <w:t xml:space="preserve"> </w:t>
      </w:r>
      <w:proofErr w:type="spellStart"/>
      <w:r w:rsidRPr="001B724A">
        <w:rPr>
          <w:rFonts w:ascii="Arial" w:hAnsi="Arial" w:cs="Arial"/>
          <w:sz w:val="22"/>
          <w:szCs w:val="22"/>
        </w:rPr>
        <w:t>that</w:t>
      </w:r>
      <w:proofErr w:type="spellEnd"/>
      <w:r w:rsidRPr="001B724A">
        <w:rPr>
          <w:rFonts w:ascii="Arial" w:hAnsi="Arial" w:cs="Arial"/>
          <w:sz w:val="22"/>
          <w:szCs w:val="22"/>
        </w:rPr>
        <w:t xml:space="preserve"> </w:t>
      </w:r>
      <w:proofErr w:type="spellStart"/>
      <w:r w:rsidRPr="001B724A">
        <w:rPr>
          <w:rFonts w:ascii="Arial" w:hAnsi="Arial" w:cs="Arial"/>
          <w:sz w:val="22"/>
          <w:szCs w:val="22"/>
        </w:rPr>
        <w:t>didn’t</w:t>
      </w:r>
      <w:proofErr w:type="spellEnd"/>
      <w:r w:rsidRPr="001B724A">
        <w:rPr>
          <w:rFonts w:ascii="Arial" w:hAnsi="Arial" w:cs="Arial"/>
          <w:sz w:val="22"/>
          <w:szCs w:val="22"/>
        </w:rPr>
        <w:t xml:space="preserve"> </w:t>
      </w:r>
      <w:proofErr w:type="spellStart"/>
      <w:r w:rsidRPr="001B724A">
        <w:rPr>
          <w:rFonts w:ascii="Arial" w:hAnsi="Arial" w:cs="Arial"/>
          <w:sz w:val="22"/>
          <w:szCs w:val="22"/>
        </w:rPr>
        <w:t>have</w:t>
      </w:r>
      <w:proofErr w:type="spellEnd"/>
      <w:r w:rsidRPr="001B724A">
        <w:rPr>
          <w:rFonts w:ascii="Arial" w:hAnsi="Arial" w:cs="Arial"/>
          <w:sz w:val="22"/>
          <w:szCs w:val="22"/>
        </w:rPr>
        <w:t xml:space="preserve"> </w:t>
      </w:r>
      <w:proofErr w:type="spellStart"/>
      <w:r w:rsidRPr="001B724A">
        <w:rPr>
          <w:rFonts w:ascii="Arial" w:hAnsi="Arial" w:cs="Arial"/>
          <w:sz w:val="22"/>
          <w:szCs w:val="22"/>
        </w:rPr>
        <w:t>Brazilian</w:t>
      </w:r>
      <w:proofErr w:type="spellEnd"/>
      <w:r w:rsidRPr="001B724A">
        <w:rPr>
          <w:rFonts w:ascii="Arial" w:hAnsi="Arial" w:cs="Arial"/>
          <w:sz w:val="22"/>
          <w:szCs w:val="22"/>
        </w:rPr>
        <w:t xml:space="preserve"> </w:t>
      </w:r>
      <w:proofErr w:type="spellStart"/>
      <w:r w:rsidRPr="001B724A">
        <w:rPr>
          <w:rFonts w:ascii="Arial" w:hAnsi="Arial" w:cs="Arial"/>
          <w:sz w:val="22"/>
          <w:szCs w:val="22"/>
        </w:rPr>
        <w:t>Portuguese</w:t>
      </w:r>
      <w:proofErr w:type="spellEnd"/>
      <w:r w:rsidRPr="001B724A">
        <w:rPr>
          <w:rFonts w:ascii="Arial" w:hAnsi="Arial" w:cs="Arial"/>
          <w:sz w:val="22"/>
          <w:szCs w:val="22"/>
        </w:rPr>
        <w:t xml:space="preserve"> </w:t>
      </w:r>
      <w:proofErr w:type="spellStart"/>
      <w:r w:rsidRPr="001B724A">
        <w:rPr>
          <w:rFonts w:ascii="Arial" w:hAnsi="Arial" w:cs="Arial"/>
          <w:sz w:val="22"/>
          <w:szCs w:val="22"/>
        </w:rPr>
        <w:t>subtitles</w:t>
      </w:r>
      <w:proofErr w:type="spellEnd"/>
      <w:r w:rsidRPr="001B724A">
        <w:rPr>
          <w:rFonts w:ascii="Arial" w:hAnsi="Arial" w:cs="Arial"/>
          <w:sz w:val="22"/>
          <w:szCs w:val="22"/>
        </w:rPr>
        <w:t xml:space="preserve">, </w:t>
      </w:r>
      <w:proofErr w:type="spellStart"/>
      <w:r w:rsidRPr="001B724A">
        <w:rPr>
          <w:rFonts w:ascii="Arial" w:hAnsi="Arial" w:cs="Arial"/>
          <w:sz w:val="22"/>
          <w:szCs w:val="22"/>
        </w:rPr>
        <w:t>reading</w:t>
      </w:r>
      <w:proofErr w:type="spellEnd"/>
      <w:r w:rsidRPr="001B724A">
        <w:rPr>
          <w:rFonts w:ascii="Arial" w:hAnsi="Arial" w:cs="Arial"/>
          <w:sz w:val="22"/>
          <w:szCs w:val="22"/>
        </w:rPr>
        <w:t xml:space="preserve"> books </w:t>
      </w:r>
      <w:proofErr w:type="spellStart"/>
      <w:r w:rsidRPr="001B724A">
        <w:rPr>
          <w:rFonts w:ascii="Arial" w:hAnsi="Arial" w:cs="Arial"/>
          <w:sz w:val="22"/>
          <w:szCs w:val="22"/>
        </w:rPr>
        <w:t>that</w:t>
      </w:r>
      <w:proofErr w:type="spellEnd"/>
      <w:r w:rsidRPr="001B724A">
        <w:rPr>
          <w:rFonts w:ascii="Arial" w:hAnsi="Arial" w:cs="Arial"/>
          <w:sz w:val="22"/>
          <w:szCs w:val="22"/>
        </w:rPr>
        <w:t xml:space="preserve"> </w:t>
      </w:r>
      <w:proofErr w:type="spellStart"/>
      <w:r w:rsidRPr="001B724A">
        <w:rPr>
          <w:rFonts w:ascii="Arial" w:hAnsi="Arial" w:cs="Arial"/>
          <w:sz w:val="22"/>
          <w:szCs w:val="22"/>
        </w:rPr>
        <w:t>didn’t</w:t>
      </w:r>
      <w:proofErr w:type="spellEnd"/>
      <w:r w:rsidRPr="001B724A">
        <w:rPr>
          <w:rFonts w:ascii="Arial" w:hAnsi="Arial" w:cs="Arial"/>
          <w:sz w:val="22"/>
          <w:szCs w:val="22"/>
        </w:rPr>
        <w:t xml:space="preserve"> </w:t>
      </w:r>
      <w:proofErr w:type="spellStart"/>
      <w:r w:rsidRPr="001B724A">
        <w:rPr>
          <w:rFonts w:ascii="Arial" w:hAnsi="Arial" w:cs="Arial"/>
          <w:sz w:val="22"/>
          <w:szCs w:val="22"/>
        </w:rPr>
        <w:t>have</w:t>
      </w:r>
      <w:proofErr w:type="spellEnd"/>
      <w:r w:rsidRPr="001B724A">
        <w:rPr>
          <w:rFonts w:ascii="Arial" w:hAnsi="Arial" w:cs="Arial"/>
          <w:sz w:val="22"/>
          <w:szCs w:val="22"/>
        </w:rPr>
        <w:t xml:space="preserve"> </w:t>
      </w:r>
      <w:proofErr w:type="spellStart"/>
      <w:r w:rsidRPr="001B724A">
        <w:rPr>
          <w:rFonts w:ascii="Arial" w:hAnsi="Arial" w:cs="Arial"/>
          <w:sz w:val="22"/>
          <w:szCs w:val="22"/>
        </w:rPr>
        <w:t>translations</w:t>
      </w:r>
      <w:proofErr w:type="spellEnd"/>
      <w:r w:rsidRPr="001B724A">
        <w:rPr>
          <w:rFonts w:ascii="Arial" w:hAnsi="Arial" w:cs="Arial"/>
          <w:sz w:val="22"/>
          <w:szCs w:val="22"/>
        </w:rPr>
        <w:t xml:space="preserve">, </w:t>
      </w:r>
      <w:proofErr w:type="spellStart"/>
      <w:r w:rsidRPr="001B724A">
        <w:rPr>
          <w:rFonts w:ascii="Arial" w:hAnsi="Arial" w:cs="Arial"/>
          <w:sz w:val="22"/>
          <w:szCs w:val="22"/>
        </w:rPr>
        <w:t>talking</w:t>
      </w:r>
      <w:proofErr w:type="spellEnd"/>
      <w:r w:rsidRPr="001B724A">
        <w:rPr>
          <w:rFonts w:ascii="Arial" w:hAnsi="Arial" w:cs="Arial"/>
          <w:sz w:val="22"/>
          <w:szCs w:val="22"/>
        </w:rPr>
        <w:t xml:space="preserve"> </w:t>
      </w:r>
      <w:proofErr w:type="spellStart"/>
      <w:r w:rsidRPr="001B724A">
        <w:rPr>
          <w:rFonts w:ascii="Arial" w:hAnsi="Arial" w:cs="Arial"/>
          <w:sz w:val="22"/>
          <w:szCs w:val="22"/>
        </w:rPr>
        <w:t>with</w:t>
      </w:r>
      <w:proofErr w:type="spellEnd"/>
      <w:r w:rsidRPr="001B724A">
        <w:rPr>
          <w:rFonts w:ascii="Arial" w:hAnsi="Arial" w:cs="Arial"/>
          <w:sz w:val="22"/>
          <w:szCs w:val="22"/>
        </w:rPr>
        <w:t xml:space="preserve"> </w:t>
      </w:r>
      <w:proofErr w:type="spellStart"/>
      <w:r w:rsidRPr="001B724A">
        <w:rPr>
          <w:rFonts w:ascii="Arial" w:hAnsi="Arial" w:cs="Arial"/>
          <w:sz w:val="22"/>
          <w:szCs w:val="22"/>
        </w:rPr>
        <w:t>people</w:t>
      </w:r>
      <w:proofErr w:type="spellEnd"/>
      <w:r w:rsidRPr="001B724A">
        <w:rPr>
          <w:rFonts w:ascii="Arial" w:hAnsi="Arial" w:cs="Arial"/>
          <w:sz w:val="22"/>
          <w:szCs w:val="22"/>
        </w:rPr>
        <w:t xml:space="preserve"> </w:t>
      </w:r>
      <w:proofErr w:type="spellStart"/>
      <w:r w:rsidRPr="001B724A">
        <w:rPr>
          <w:rFonts w:ascii="Arial" w:hAnsi="Arial" w:cs="Arial"/>
          <w:sz w:val="22"/>
          <w:szCs w:val="22"/>
        </w:rPr>
        <w:t>from</w:t>
      </w:r>
      <w:proofErr w:type="spellEnd"/>
      <w:r w:rsidRPr="001B724A">
        <w:rPr>
          <w:rFonts w:ascii="Arial" w:hAnsi="Arial" w:cs="Arial"/>
          <w:sz w:val="22"/>
          <w:szCs w:val="22"/>
        </w:rPr>
        <w:t xml:space="preserve"> </w:t>
      </w:r>
      <w:proofErr w:type="spellStart"/>
      <w:r w:rsidRPr="001B724A">
        <w:rPr>
          <w:rFonts w:ascii="Arial" w:hAnsi="Arial" w:cs="Arial"/>
          <w:sz w:val="22"/>
          <w:szCs w:val="22"/>
        </w:rPr>
        <w:t>other</w:t>
      </w:r>
      <w:proofErr w:type="spellEnd"/>
      <w:r w:rsidRPr="001B724A">
        <w:rPr>
          <w:rFonts w:ascii="Arial" w:hAnsi="Arial" w:cs="Arial"/>
          <w:sz w:val="22"/>
          <w:szCs w:val="22"/>
        </w:rPr>
        <w:t xml:space="preserve"> countries, </w:t>
      </w:r>
      <w:proofErr w:type="spellStart"/>
      <w:r w:rsidRPr="001B724A">
        <w:rPr>
          <w:rFonts w:ascii="Arial" w:hAnsi="Arial" w:cs="Arial"/>
          <w:sz w:val="22"/>
          <w:szCs w:val="22"/>
        </w:rPr>
        <w:t>reading</w:t>
      </w:r>
      <w:proofErr w:type="spellEnd"/>
      <w:r w:rsidRPr="001B724A">
        <w:rPr>
          <w:rFonts w:ascii="Arial" w:hAnsi="Arial" w:cs="Arial"/>
          <w:sz w:val="22"/>
          <w:szCs w:val="22"/>
        </w:rPr>
        <w:t xml:space="preserve"> social media posts </w:t>
      </w:r>
      <w:proofErr w:type="spellStart"/>
      <w:r w:rsidRPr="001B724A">
        <w:rPr>
          <w:rFonts w:ascii="Arial" w:hAnsi="Arial" w:cs="Arial"/>
          <w:sz w:val="22"/>
          <w:szCs w:val="22"/>
        </w:rPr>
        <w:t>from</w:t>
      </w:r>
      <w:proofErr w:type="spellEnd"/>
      <w:r w:rsidRPr="001B724A">
        <w:rPr>
          <w:rFonts w:ascii="Arial" w:hAnsi="Arial" w:cs="Arial"/>
          <w:sz w:val="22"/>
          <w:szCs w:val="22"/>
        </w:rPr>
        <w:t xml:space="preserve"> </w:t>
      </w:r>
      <w:proofErr w:type="spellStart"/>
      <w:r w:rsidRPr="001B724A">
        <w:rPr>
          <w:rFonts w:ascii="Arial" w:hAnsi="Arial" w:cs="Arial"/>
          <w:sz w:val="22"/>
          <w:szCs w:val="22"/>
        </w:rPr>
        <w:t>people</w:t>
      </w:r>
      <w:proofErr w:type="spellEnd"/>
      <w:r w:rsidRPr="001B724A">
        <w:rPr>
          <w:rFonts w:ascii="Arial" w:hAnsi="Arial" w:cs="Arial"/>
          <w:sz w:val="22"/>
          <w:szCs w:val="22"/>
        </w:rPr>
        <w:t xml:space="preserve"> in </w:t>
      </w:r>
      <w:proofErr w:type="spellStart"/>
      <w:r w:rsidRPr="001B724A">
        <w:rPr>
          <w:rFonts w:ascii="Arial" w:hAnsi="Arial" w:cs="Arial"/>
          <w:sz w:val="22"/>
          <w:szCs w:val="22"/>
        </w:rPr>
        <w:t>other</w:t>
      </w:r>
      <w:proofErr w:type="spellEnd"/>
      <w:r w:rsidRPr="001B724A">
        <w:rPr>
          <w:rFonts w:ascii="Arial" w:hAnsi="Arial" w:cs="Arial"/>
          <w:sz w:val="22"/>
          <w:szCs w:val="22"/>
        </w:rPr>
        <w:t xml:space="preserve"> countries, </w:t>
      </w:r>
      <w:proofErr w:type="spellStart"/>
      <w:r w:rsidRPr="001B724A">
        <w:rPr>
          <w:rFonts w:ascii="Arial" w:hAnsi="Arial" w:cs="Arial"/>
          <w:sz w:val="22"/>
          <w:szCs w:val="22"/>
        </w:rPr>
        <w:t>and</w:t>
      </w:r>
      <w:proofErr w:type="spellEnd"/>
      <w:r w:rsidRPr="001B724A">
        <w:rPr>
          <w:rFonts w:ascii="Arial" w:hAnsi="Arial" w:cs="Arial"/>
          <w:sz w:val="22"/>
          <w:szCs w:val="22"/>
        </w:rPr>
        <w:t xml:space="preserve"> </w:t>
      </w:r>
      <w:r w:rsidRPr="00637F07">
        <w:rPr>
          <w:rFonts w:ascii="Arial" w:hAnsi="Arial" w:cs="Arial"/>
          <w:sz w:val="22"/>
          <w:szCs w:val="22"/>
          <w:lang w:val="en-US"/>
        </w:rPr>
        <w:t>having</w:t>
      </w:r>
      <w:r w:rsidRPr="001B724A">
        <w:rPr>
          <w:rFonts w:ascii="Arial" w:hAnsi="Arial" w:cs="Arial"/>
          <w:sz w:val="22"/>
          <w:szCs w:val="22"/>
        </w:rPr>
        <w:t xml:space="preserve"> </w:t>
      </w:r>
      <w:proofErr w:type="spellStart"/>
      <w:r w:rsidRPr="001B724A">
        <w:rPr>
          <w:rFonts w:ascii="Arial" w:hAnsi="Arial" w:cs="Arial"/>
          <w:sz w:val="22"/>
          <w:szCs w:val="22"/>
        </w:rPr>
        <w:t>access</w:t>
      </w:r>
      <w:proofErr w:type="spellEnd"/>
      <w:r w:rsidRPr="001B724A">
        <w:rPr>
          <w:rFonts w:ascii="Arial" w:hAnsi="Arial" w:cs="Arial"/>
          <w:sz w:val="22"/>
          <w:szCs w:val="22"/>
        </w:rPr>
        <w:t xml:space="preserve"> </w:t>
      </w:r>
      <w:proofErr w:type="spellStart"/>
      <w:r w:rsidRPr="001B724A">
        <w:rPr>
          <w:rFonts w:ascii="Arial" w:hAnsi="Arial" w:cs="Arial"/>
          <w:sz w:val="22"/>
          <w:szCs w:val="22"/>
        </w:rPr>
        <w:t>to</w:t>
      </w:r>
      <w:proofErr w:type="spellEnd"/>
      <w:r w:rsidRPr="001B724A">
        <w:rPr>
          <w:rFonts w:ascii="Arial" w:hAnsi="Arial" w:cs="Arial"/>
          <w:sz w:val="22"/>
          <w:szCs w:val="22"/>
        </w:rPr>
        <w:t xml:space="preserve"> </w:t>
      </w:r>
      <w:proofErr w:type="spellStart"/>
      <w:r w:rsidRPr="001B724A">
        <w:rPr>
          <w:rFonts w:ascii="Arial" w:hAnsi="Arial" w:cs="Arial"/>
          <w:sz w:val="22"/>
          <w:szCs w:val="22"/>
        </w:rPr>
        <w:t>international</w:t>
      </w:r>
      <w:proofErr w:type="spellEnd"/>
      <w:r w:rsidRPr="001B724A">
        <w:rPr>
          <w:rFonts w:ascii="Arial" w:hAnsi="Arial" w:cs="Arial"/>
          <w:sz w:val="22"/>
          <w:szCs w:val="22"/>
        </w:rPr>
        <w:t xml:space="preserve"> </w:t>
      </w:r>
      <w:proofErr w:type="spellStart"/>
      <w:r w:rsidRPr="001B724A">
        <w:rPr>
          <w:rFonts w:ascii="Arial" w:hAnsi="Arial" w:cs="Arial"/>
          <w:sz w:val="22"/>
          <w:szCs w:val="22"/>
        </w:rPr>
        <w:t>news</w:t>
      </w:r>
      <w:proofErr w:type="spellEnd"/>
      <w:r w:rsidRPr="001B724A">
        <w:rPr>
          <w:rFonts w:ascii="Arial" w:hAnsi="Arial" w:cs="Arial"/>
          <w:sz w:val="22"/>
          <w:szCs w:val="22"/>
        </w:rPr>
        <w:t>.</w:t>
      </w:r>
    </w:p>
    <w:p w14:paraId="7BCD7437" w14:textId="77777777" w:rsidR="001B724A" w:rsidRPr="001B724A" w:rsidRDefault="001B724A" w:rsidP="001B724A">
      <w:pPr>
        <w:pStyle w:val="NormalWeb"/>
        <w:rPr>
          <w:rFonts w:ascii="Arial" w:hAnsi="Arial" w:cs="Arial"/>
          <w:sz w:val="22"/>
          <w:szCs w:val="22"/>
        </w:rPr>
      </w:pPr>
      <w:r w:rsidRPr="001B724A">
        <w:rPr>
          <w:rFonts w:ascii="Arial" w:hAnsi="Arial" w:cs="Arial"/>
          <w:sz w:val="22"/>
          <w:szCs w:val="22"/>
        </w:rPr>
        <w:t xml:space="preserve">When it comes </w:t>
      </w:r>
      <w:proofErr w:type="spellStart"/>
      <w:r w:rsidRPr="001B724A">
        <w:rPr>
          <w:rFonts w:ascii="Arial" w:hAnsi="Arial" w:cs="Arial"/>
          <w:sz w:val="22"/>
          <w:szCs w:val="22"/>
        </w:rPr>
        <w:t>to</w:t>
      </w:r>
      <w:proofErr w:type="spellEnd"/>
      <w:r w:rsidRPr="001B724A">
        <w:rPr>
          <w:rFonts w:ascii="Arial" w:hAnsi="Arial" w:cs="Arial"/>
          <w:sz w:val="22"/>
          <w:szCs w:val="22"/>
        </w:rPr>
        <w:t xml:space="preserve"> </w:t>
      </w:r>
      <w:proofErr w:type="spellStart"/>
      <w:r w:rsidRPr="001B724A">
        <w:rPr>
          <w:rFonts w:ascii="Arial" w:hAnsi="Arial" w:cs="Arial"/>
          <w:sz w:val="22"/>
          <w:szCs w:val="22"/>
        </w:rPr>
        <w:t>coding</w:t>
      </w:r>
      <w:proofErr w:type="spellEnd"/>
      <w:r w:rsidRPr="001B724A">
        <w:rPr>
          <w:rFonts w:ascii="Arial" w:hAnsi="Arial" w:cs="Arial"/>
          <w:sz w:val="22"/>
          <w:szCs w:val="22"/>
        </w:rPr>
        <w:t xml:space="preserve"> </w:t>
      </w:r>
      <w:proofErr w:type="spellStart"/>
      <w:r w:rsidRPr="001B724A">
        <w:rPr>
          <w:rFonts w:ascii="Arial" w:hAnsi="Arial" w:cs="Arial"/>
          <w:sz w:val="22"/>
          <w:szCs w:val="22"/>
        </w:rPr>
        <w:t>and</w:t>
      </w:r>
      <w:proofErr w:type="spellEnd"/>
      <w:r w:rsidRPr="001B724A">
        <w:rPr>
          <w:rFonts w:ascii="Arial" w:hAnsi="Arial" w:cs="Arial"/>
          <w:sz w:val="22"/>
          <w:szCs w:val="22"/>
        </w:rPr>
        <w:t xml:space="preserve"> </w:t>
      </w:r>
      <w:proofErr w:type="spellStart"/>
      <w:r w:rsidRPr="001B724A">
        <w:rPr>
          <w:rFonts w:ascii="Arial" w:hAnsi="Arial" w:cs="Arial"/>
          <w:sz w:val="22"/>
          <w:szCs w:val="22"/>
        </w:rPr>
        <w:t>programming</w:t>
      </w:r>
      <w:proofErr w:type="spellEnd"/>
      <w:r w:rsidRPr="001B724A">
        <w:rPr>
          <w:rFonts w:ascii="Arial" w:hAnsi="Arial" w:cs="Arial"/>
          <w:sz w:val="22"/>
          <w:szCs w:val="22"/>
        </w:rPr>
        <w:t xml:space="preserve">, I </w:t>
      </w:r>
      <w:proofErr w:type="spellStart"/>
      <w:r w:rsidRPr="001B724A">
        <w:rPr>
          <w:rFonts w:ascii="Arial" w:hAnsi="Arial" w:cs="Arial"/>
          <w:sz w:val="22"/>
          <w:szCs w:val="22"/>
        </w:rPr>
        <w:t>have</w:t>
      </w:r>
      <w:proofErr w:type="spellEnd"/>
      <w:r w:rsidRPr="001B724A">
        <w:rPr>
          <w:rFonts w:ascii="Arial" w:hAnsi="Arial" w:cs="Arial"/>
          <w:sz w:val="22"/>
          <w:szCs w:val="22"/>
        </w:rPr>
        <w:t xml:space="preserve"> </w:t>
      </w:r>
      <w:proofErr w:type="spellStart"/>
      <w:r w:rsidRPr="001B724A">
        <w:rPr>
          <w:rFonts w:ascii="Arial" w:hAnsi="Arial" w:cs="Arial"/>
          <w:sz w:val="22"/>
          <w:szCs w:val="22"/>
        </w:rPr>
        <w:t>one</w:t>
      </w:r>
      <w:proofErr w:type="spellEnd"/>
      <w:r w:rsidRPr="001B724A">
        <w:rPr>
          <w:rFonts w:ascii="Arial" w:hAnsi="Arial" w:cs="Arial"/>
          <w:sz w:val="22"/>
          <w:szCs w:val="22"/>
        </w:rPr>
        <w:t xml:space="preserve"> </w:t>
      </w:r>
      <w:proofErr w:type="spellStart"/>
      <w:r w:rsidRPr="001B724A">
        <w:rPr>
          <w:rFonts w:ascii="Arial" w:hAnsi="Arial" w:cs="Arial"/>
          <w:sz w:val="22"/>
          <w:szCs w:val="22"/>
        </w:rPr>
        <w:t>recent</w:t>
      </w:r>
      <w:proofErr w:type="spellEnd"/>
      <w:r w:rsidRPr="001B724A">
        <w:rPr>
          <w:rFonts w:ascii="Arial" w:hAnsi="Arial" w:cs="Arial"/>
          <w:sz w:val="22"/>
          <w:szCs w:val="22"/>
        </w:rPr>
        <w:t xml:space="preserve"> </w:t>
      </w:r>
      <w:proofErr w:type="spellStart"/>
      <w:r w:rsidRPr="001B724A">
        <w:rPr>
          <w:rFonts w:ascii="Arial" w:hAnsi="Arial" w:cs="Arial"/>
          <w:sz w:val="22"/>
          <w:szCs w:val="22"/>
        </w:rPr>
        <w:t>experience</w:t>
      </w:r>
      <w:proofErr w:type="spellEnd"/>
      <w:r w:rsidRPr="001B724A">
        <w:rPr>
          <w:rFonts w:ascii="Arial" w:hAnsi="Arial" w:cs="Arial"/>
          <w:sz w:val="22"/>
          <w:szCs w:val="22"/>
        </w:rPr>
        <w:t xml:space="preserve">: I </w:t>
      </w:r>
      <w:proofErr w:type="spellStart"/>
      <w:r w:rsidRPr="001B724A">
        <w:rPr>
          <w:rFonts w:ascii="Arial" w:hAnsi="Arial" w:cs="Arial"/>
          <w:sz w:val="22"/>
          <w:szCs w:val="22"/>
        </w:rPr>
        <w:t>was</w:t>
      </w:r>
      <w:proofErr w:type="spellEnd"/>
      <w:r w:rsidRPr="001B724A">
        <w:rPr>
          <w:rFonts w:ascii="Arial" w:hAnsi="Arial" w:cs="Arial"/>
          <w:sz w:val="22"/>
          <w:szCs w:val="22"/>
        </w:rPr>
        <w:t xml:space="preserve"> </w:t>
      </w:r>
      <w:proofErr w:type="spellStart"/>
      <w:r w:rsidRPr="001B724A">
        <w:rPr>
          <w:rFonts w:ascii="Arial" w:hAnsi="Arial" w:cs="Arial"/>
          <w:sz w:val="22"/>
          <w:szCs w:val="22"/>
        </w:rPr>
        <w:t>learning</w:t>
      </w:r>
      <w:proofErr w:type="spellEnd"/>
      <w:r w:rsidRPr="001B724A">
        <w:rPr>
          <w:rFonts w:ascii="Arial" w:hAnsi="Arial" w:cs="Arial"/>
          <w:sz w:val="22"/>
          <w:szCs w:val="22"/>
        </w:rPr>
        <w:t xml:space="preserve"> a </w:t>
      </w:r>
      <w:proofErr w:type="spellStart"/>
      <w:r w:rsidRPr="001B724A">
        <w:rPr>
          <w:rFonts w:ascii="Arial" w:hAnsi="Arial" w:cs="Arial"/>
          <w:sz w:val="22"/>
          <w:szCs w:val="22"/>
        </w:rPr>
        <w:t>technology</w:t>
      </w:r>
      <w:proofErr w:type="spellEnd"/>
      <w:r w:rsidRPr="001B724A">
        <w:rPr>
          <w:rFonts w:ascii="Arial" w:hAnsi="Arial" w:cs="Arial"/>
          <w:sz w:val="22"/>
          <w:szCs w:val="22"/>
        </w:rPr>
        <w:t xml:space="preserve"> </w:t>
      </w:r>
      <w:proofErr w:type="spellStart"/>
      <w:r w:rsidRPr="001B724A">
        <w:rPr>
          <w:rFonts w:ascii="Arial" w:hAnsi="Arial" w:cs="Arial"/>
          <w:sz w:val="22"/>
          <w:szCs w:val="22"/>
        </w:rPr>
        <w:t>at</w:t>
      </w:r>
      <w:proofErr w:type="spellEnd"/>
      <w:r w:rsidRPr="001B724A">
        <w:rPr>
          <w:rFonts w:ascii="Arial" w:hAnsi="Arial" w:cs="Arial"/>
          <w:sz w:val="22"/>
          <w:szCs w:val="22"/>
        </w:rPr>
        <w:t xml:space="preserve"> Senac </w:t>
      </w:r>
      <w:proofErr w:type="spellStart"/>
      <w:proofErr w:type="gramStart"/>
      <w:r w:rsidRPr="001B724A">
        <w:rPr>
          <w:rFonts w:ascii="Arial" w:hAnsi="Arial" w:cs="Arial"/>
          <w:sz w:val="22"/>
          <w:szCs w:val="22"/>
        </w:rPr>
        <w:t>called</w:t>
      </w:r>
      <w:proofErr w:type="spellEnd"/>
      <w:r w:rsidRPr="001B724A">
        <w:rPr>
          <w:rFonts w:ascii="Arial" w:hAnsi="Arial" w:cs="Arial"/>
          <w:sz w:val="22"/>
          <w:szCs w:val="22"/>
        </w:rPr>
        <w:t xml:space="preserve"> </w:t>
      </w:r>
      <w:r w:rsidRPr="00637F07">
        <w:rPr>
          <w:rStyle w:val="Forte"/>
          <w:rFonts w:ascii="Arial" w:hAnsi="Arial" w:cs="Arial"/>
          <w:b w:val="0"/>
          <w:bCs w:val="0"/>
          <w:sz w:val="22"/>
          <w:szCs w:val="22"/>
          <w:lang w:val="en-US"/>
        </w:rPr>
        <w:t>Textual</w:t>
      </w:r>
      <w:proofErr w:type="gramEnd"/>
      <w:r w:rsidRPr="001B724A">
        <w:rPr>
          <w:rFonts w:ascii="Arial" w:hAnsi="Arial" w:cs="Arial"/>
          <w:sz w:val="22"/>
          <w:szCs w:val="22"/>
        </w:rPr>
        <w:t xml:space="preserve">, </w:t>
      </w:r>
      <w:proofErr w:type="spellStart"/>
      <w:r w:rsidRPr="001B724A">
        <w:rPr>
          <w:rFonts w:ascii="Arial" w:hAnsi="Arial" w:cs="Arial"/>
          <w:sz w:val="22"/>
          <w:szCs w:val="22"/>
        </w:rPr>
        <w:t>which</w:t>
      </w:r>
      <w:proofErr w:type="spellEnd"/>
      <w:r w:rsidRPr="001B724A">
        <w:rPr>
          <w:rFonts w:ascii="Arial" w:hAnsi="Arial" w:cs="Arial"/>
          <w:sz w:val="22"/>
          <w:szCs w:val="22"/>
        </w:rPr>
        <w:t xml:space="preserve"> </w:t>
      </w:r>
      <w:proofErr w:type="spellStart"/>
      <w:r w:rsidRPr="001B724A">
        <w:rPr>
          <w:rFonts w:ascii="Arial" w:hAnsi="Arial" w:cs="Arial"/>
          <w:sz w:val="22"/>
          <w:szCs w:val="22"/>
        </w:rPr>
        <w:t>is</w:t>
      </w:r>
      <w:proofErr w:type="spellEnd"/>
      <w:r w:rsidRPr="001B724A">
        <w:rPr>
          <w:rFonts w:ascii="Arial" w:hAnsi="Arial" w:cs="Arial"/>
          <w:sz w:val="22"/>
          <w:szCs w:val="22"/>
        </w:rPr>
        <w:t xml:space="preserve"> a Python </w:t>
      </w:r>
      <w:proofErr w:type="spellStart"/>
      <w:r w:rsidRPr="001B724A">
        <w:rPr>
          <w:rFonts w:ascii="Arial" w:hAnsi="Arial" w:cs="Arial"/>
          <w:sz w:val="22"/>
          <w:szCs w:val="22"/>
        </w:rPr>
        <w:t>library</w:t>
      </w:r>
      <w:proofErr w:type="spellEnd"/>
      <w:r w:rsidRPr="001B724A">
        <w:rPr>
          <w:rFonts w:ascii="Arial" w:hAnsi="Arial" w:cs="Arial"/>
          <w:sz w:val="22"/>
          <w:szCs w:val="22"/>
        </w:rPr>
        <w:t xml:space="preserve"> for </w:t>
      </w:r>
      <w:proofErr w:type="spellStart"/>
      <w:r w:rsidRPr="001B724A">
        <w:rPr>
          <w:rFonts w:ascii="Arial" w:hAnsi="Arial" w:cs="Arial"/>
          <w:sz w:val="22"/>
          <w:szCs w:val="22"/>
        </w:rPr>
        <w:t>creating</w:t>
      </w:r>
      <w:proofErr w:type="spellEnd"/>
      <w:r w:rsidRPr="001B724A">
        <w:rPr>
          <w:rFonts w:ascii="Arial" w:hAnsi="Arial" w:cs="Arial"/>
          <w:sz w:val="22"/>
          <w:szCs w:val="22"/>
        </w:rPr>
        <w:t xml:space="preserve"> interfaces. </w:t>
      </w:r>
      <w:proofErr w:type="spellStart"/>
      <w:r w:rsidRPr="001B724A">
        <w:rPr>
          <w:rFonts w:ascii="Arial" w:hAnsi="Arial" w:cs="Arial"/>
          <w:sz w:val="22"/>
          <w:szCs w:val="22"/>
        </w:rPr>
        <w:t>One</w:t>
      </w:r>
      <w:proofErr w:type="spellEnd"/>
      <w:r w:rsidRPr="001B724A">
        <w:rPr>
          <w:rFonts w:ascii="Arial" w:hAnsi="Arial" w:cs="Arial"/>
          <w:sz w:val="22"/>
          <w:szCs w:val="22"/>
        </w:rPr>
        <w:t xml:space="preserve"> </w:t>
      </w:r>
      <w:proofErr w:type="spellStart"/>
      <w:r w:rsidRPr="001B724A">
        <w:rPr>
          <w:rFonts w:ascii="Arial" w:hAnsi="Arial" w:cs="Arial"/>
          <w:sz w:val="22"/>
          <w:szCs w:val="22"/>
        </w:rPr>
        <w:t>thing</w:t>
      </w:r>
      <w:proofErr w:type="spellEnd"/>
      <w:r w:rsidRPr="001B724A">
        <w:rPr>
          <w:rFonts w:ascii="Arial" w:hAnsi="Arial" w:cs="Arial"/>
          <w:sz w:val="22"/>
          <w:szCs w:val="22"/>
        </w:rPr>
        <w:t xml:space="preserve"> </w:t>
      </w:r>
      <w:proofErr w:type="spellStart"/>
      <w:r w:rsidRPr="001B724A">
        <w:rPr>
          <w:rFonts w:ascii="Arial" w:hAnsi="Arial" w:cs="Arial"/>
          <w:sz w:val="22"/>
          <w:szCs w:val="22"/>
        </w:rPr>
        <w:t>that</w:t>
      </w:r>
      <w:proofErr w:type="spellEnd"/>
      <w:r w:rsidRPr="001B724A">
        <w:rPr>
          <w:rFonts w:ascii="Arial" w:hAnsi="Arial" w:cs="Arial"/>
          <w:sz w:val="22"/>
          <w:szCs w:val="22"/>
        </w:rPr>
        <w:t xml:space="preserve"> </w:t>
      </w:r>
      <w:proofErr w:type="spellStart"/>
      <w:r w:rsidRPr="001B724A">
        <w:rPr>
          <w:rFonts w:ascii="Arial" w:hAnsi="Arial" w:cs="Arial"/>
          <w:sz w:val="22"/>
          <w:szCs w:val="22"/>
        </w:rPr>
        <w:t>helped</w:t>
      </w:r>
      <w:proofErr w:type="spellEnd"/>
      <w:r w:rsidRPr="001B724A">
        <w:rPr>
          <w:rFonts w:ascii="Arial" w:hAnsi="Arial" w:cs="Arial"/>
          <w:sz w:val="22"/>
          <w:szCs w:val="22"/>
        </w:rPr>
        <w:t xml:space="preserve"> me a </w:t>
      </w:r>
      <w:proofErr w:type="spellStart"/>
      <w:r w:rsidRPr="001B724A">
        <w:rPr>
          <w:rFonts w:ascii="Arial" w:hAnsi="Arial" w:cs="Arial"/>
          <w:sz w:val="22"/>
          <w:szCs w:val="22"/>
        </w:rPr>
        <w:t>lot</w:t>
      </w:r>
      <w:proofErr w:type="spellEnd"/>
      <w:r w:rsidRPr="001B724A">
        <w:rPr>
          <w:rFonts w:ascii="Arial" w:hAnsi="Arial" w:cs="Arial"/>
          <w:sz w:val="22"/>
          <w:szCs w:val="22"/>
        </w:rPr>
        <w:t xml:space="preserve"> </w:t>
      </w:r>
      <w:proofErr w:type="spellStart"/>
      <w:r w:rsidRPr="001B724A">
        <w:rPr>
          <w:rFonts w:ascii="Arial" w:hAnsi="Arial" w:cs="Arial"/>
          <w:sz w:val="22"/>
          <w:szCs w:val="22"/>
        </w:rPr>
        <w:t>was</w:t>
      </w:r>
      <w:proofErr w:type="spellEnd"/>
      <w:r w:rsidRPr="001B724A">
        <w:rPr>
          <w:rFonts w:ascii="Arial" w:hAnsi="Arial" w:cs="Arial"/>
          <w:sz w:val="22"/>
          <w:szCs w:val="22"/>
        </w:rPr>
        <w:t xml:space="preserve"> </w:t>
      </w:r>
      <w:proofErr w:type="spellStart"/>
      <w:r w:rsidRPr="001B724A">
        <w:rPr>
          <w:rFonts w:ascii="Arial" w:hAnsi="Arial" w:cs="Arial"/>
          <w:sz w:val="22"/>
          <w:szCs w:val="22"/>
        </w:rPr>
        <w:t>being</w:t>
      </w:r>
      <w:proofErr w:type="spellEnd"/>
      <w:r w:rsidRPr="001B724A">
        <w:rPr>
          <w:rFonts w:ascii="Arial" w:hAnsi="Arial" w:cs="Arial"/>
          <w:sz w:val="22"/>
          <w:szCs w:val="22"/>
        </w:rPr>
        <w:t xml:space="preserve"> in a </w:t>
      </w:r>
      <w:proofErr w:type="spellStart"/>
      <w:r w:rsidRPr="001B724A">
        <w:rPr>
          <w:rFonts w:ascii="Arial" w:hAnsi="Arial" w:cs="Arial"/>
          <w:sz w:val="22"/>
          <w:szCs w:val="22"/>
        </w:rPr>
        <w:t>Discord</w:t>
      </w:r>
      <w:proofErr w:type="spellEnd"/>
      <w:r w:rsidRPr="001B724A">
        <w:rPr>
          <w:rFonts w:ascii="Arial" w:hAnsi="Arial" w:cs="Arial"/>
          <w:sz w:val="22"/>
          <w:szCs w:val="22"/>
        </w:rPr>
        <w:t xml:space="preserve"> </w:t>
      </w:r>
      <w:proofErr w:type="spellStart"/>
      <w:r w:rsidRPr="001B724A">
        <w:rPr>
          <w:rFonts w:ascii="Arial" w:hAnsi="Arial" w:cs="Arial"/>
          <w:sz w:val="22"/>
          <w:szCs w:val="22"/>
        </w:rPr>
        <w:t>group</w:t>
      </w:r>
      <w:proofErr w:type="spellEnd"/>
      <w:r w:rsidRPr="001B724A">
        <w:rPr>
          <w:rFonts w:ascii="Arial" w:hAnsi="Arial" w:cs="Arial"/>
          <w:sz w:val="22"/>
          <w:szCs w:val="22"/>
        </w:rPr>
        <w:t xml:space="preserve"> </w:t>
      </w:r>
      <w:proofErr w:type="spellStart"/>
      <w:r w:rsidRPr="001B724A">
        <w:rPr>
          <w:rFonts w:ascii="Arial" w:hAnsi="Arial" w:cs="Arial"/>
          <w:sz w:val="22"/>
          <w:szCs w:val="22"/>
        </w:rPr>
        <w:t>with</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creator</w:t>
      </w:r>
      <w:proofErr w:type="spellEnd"/>
      <w:r w:rsidRPr="001B724A">
        <w:rPr>
          <w:rFonts w:ascii="Arial" w:hAnsi="Arial" w:cs="Arial"/>
          <w:sz w:val="22"/>
          <w:szCs w:val="22"/>
        </w:rPr>
        <w:t xml:space="preserve"> </w:t>
      </w:r>
      <w:proofErr w:type="spellStart"/>
      <w:proofErr w:type="gramStart"/>
      <w:r w:rsidRPr="001B724A">
        <w:rPr>
          <w:rFonts w:ascii="Arial" w:hAnsi="Arial" w:cs="Arial"/>
          <w:sz w:val="22"/>
          <w:szCs w:val="22"/>
        </w:rPr>
        <w:t>of</w:t>
      </w:r>
      <w:proofErr w:type="spellEnd"/>
      <w:r w:rsidRPr="001B724A">
        <w:rPr>
          <w:rFonts w:ascii="Arial" w:hAnsi="Arial" w:cs="Arial"/>
          <w:sz w:val="22"/>
          <w:szCs w:val="22"/>
        </w:rPr>
        <w:t xml:space="preserve"> Textual</w:t>
      </w:r>
      <w:proofErr w:type="gramEnd"/>
      <w:r w:rsidRPr="001B724A">
        <w:rPr>
          <w:rFonts w:ascii="Arial" w:hAnsi="Arial" w:cs="Arial"/>
          <w:sz w:val="22"/>
          <w:szCs w:val="22"/>
        </w:rPr>
        <w:t xml:space="preserve"> </w:t>
      </w:r>
      <w:proofErr w:type="spellStart"/>
      <w:r w:rsidRPr="001B724A">
        <w:rPr>
          <w:rFonts w:ascii="Arial" w:hAnsi="Arial" w:cs="Arial"/>
          <w:sz w:val="22"/>
          <w:szCs w:val="22"/>
        </w:rPr>
        <w:t>and</w:t>
      </w:r>
      <w:proofErr w:type="spellEnd"/>
      <w:r w:rsidRPr="001B724A">
        <w:rPr>
          <w:rFonts w:ascii="Arial" w:hAnsi="Arial" w:cs="Arial"/>
          <w:sz w:val="22"/>
          <w:szCs w:val="22"/>
        </w:rPr>
        <w:t xml:space="preserve"> </w:t>
      </w:r>
      <w:proofErr w:type="spellStart"/>
      <w:r w:rsidRPr="001B724A">
        <w:rPr>
          <w:rFonts w:ascii="Arial" w:hAnsi="Arial" w:cs="Arial"/>
          <w:sz w:val="22"/>
          <w:szCs w:val="22"/>
        </w:rPr>
        <w:t>other</w:t>
      </w:r>
      <w:proofErr w:type="spellEnd"/>
      <w:r w:rsidRPr="001B724A">
        <w:rPr>
          <w:rFonts w:ascii="Arial" w:hAnsi="Arial" w:cs="Arial"/>
          <w:sz w:val="22"/>
          <w:szCs w:val="22"/>
        </w:rPr>
        <w:t xml:space="preserve"> </w:t>
      </w:r>
      <w:proofErr w:type="spellStart"/>
      <w:r w:rsidRPr="001B724A">
        <w:rPr>
          <w:rFonts w:ascii="Arial" w:hAnsi="Arial" w:cs="Arial"/>
          <w:sz w:val="22"/>
          <w:szCs w:val="22"/>
        </w:rPr>
        <w:t>enthusiasts</w:t>
      </w:r>
      <w:proofErr w:type="spellEnd"/>
      <w:r w:rsidRPr="001B724A">
        <w:rPr>
          <w:rFonts w:ascii="Arial" w:hAnsi="Arial" w:cs="Arial"/>
          <w:sz w:val="22"/>
          <w:szCs w:val="22"/>
        </w:rPr>
        <w:t xml:space="preserve">. </w:t>
      </w:r>
      <w:proofErr w:type="spellStart"/>
      <w:r w:rsidRPr="001B724A">
        <w:rPr>
          <w:rFonts w:ascii="Arial" w:hAnsi="Arial" w:cs="Arial"/>
          <w:sz w:val="22"/>
          <w:szCs w:val="22"/>
        </w:rPr>
        <w:t>Whenever</w:t>
      </w:r>
      <w:proofErr w:type="spellEnd"/>
      <w:r w:rsidRPr="001B724A">
        <w:rPr>
          <w:rFonts w:ascii="Arial" w:hAnsi="Arial" w:cs="Arial"/>
          <w:sz w:val="22"/>
          <w:szCs w:val="22"/>
        </w:rPr>
        <w:t xml:space="preserve"> I </w:t>
      </w:r>
      <w:proofErr w:type="spellStart"/>
      <w:r w:rsidRPr="001B724A">
        <w:rPr>
          <w:rFonts w:ascii="Arial" w:hAnsi="Arial" w:cs="Arial"/>
          <w:sz w:val="22"/>
          <w:szCs w:val="22"/>
        </w:rPr>
        <w:t>had</w:t>
      </w:r>
      <w:proofErr w:type="spellEnd"/>
      <w:r w:rsidRPr="001B724A">
        <w:rPr>
          <w:rFonts w:ascii="Arial" w:hAnsi="Arial" w:cs="Arial"/>
          <w:sz w:val="22"/>
          <w:szCs w:val="22"/>
        </w:rPr>
        <w:t xml:space="preserve"> </w:t>
      </w:r>
      <w:proofErr w:type="spellStart"/>
      <w:r w:rsidRPr="001B724A">
        <w:rPr>
          <w:rFonts w:ascii="Arial" w:hAnsi="Arial" w:cs="Arial"/>
          <w:sz w:val="22"/>
          <w:szCs w:val="22"/>
        </w:rPr>
        <w:t>doubts</w:t>
      </w:r>
      <w:proofErr w:type="spellEnd"/>
      <w:r w:rsidRPr="001B724A">
        <w:rPr>
          <w:rFonts w:ascii="Arial" w:hAnsi="Arial" w:cs="Arial"/>
          <w:sz w:val="22"/>
          <w:szCs w:val="22"/>
        </w:rPr>
        <w:t xml:space="preserve"> </w:t>
      </w:r>
      <w:proofErr w:type="spellStart"/>
      <w:r w:rsidRPr="001B724A">
        <w:rPr>
          <w:rFonts w:ascii="Arial" w:hAnsi="Arial" w:cs="Arial"/>
          <w:sz w:val="22"/>
          <w:szCs w:val="22"/>
        </w:rPr>
        <w:t>or</w:t>
      </w:r>
      <w:proofErr w:type="spellEnd"/>
      <w:r w:rsidRPr="001B724A">
        <w:rPr>
          <w:rFonts w:ascii="Arial" w:hAnsi="Arial" w:cs="Arial"/>
          <w:sz w:val="22"/>
          <w:szCs w:val="22"/>
        </w:rPr>
        <w:t xml:space="preserve"> </w:t>
      </w:r>
      <w:proofErr w:type="spellStart"/>
      <w:r w:rsidRPr="001B724A">
        <w:rPr>
          <w:rFonts w:ascii="Arial" w:hAnsi="Arial" w:cs="Arial"/>
          <w:sz w:val="22"/>
          <w:szCs w:val="22"/>
        </w:rPr>
        <w:t>questions</w:t>
      </w:r>
      <w:proofErr w:type="spellEnd"/>
      <w:r w:rsidRPr="001B724A">
        <w:rPr>
          <w:rFonts w:ascii="Arial" w:hAnsi="Arial" w:cs="Arial"/>
          <w:sz w:val="22"/>
          <w:szCs w:val="22"/>
        </w:rPr>
        <w:t xml:space="preserve">, I </w:t>
      </w:r>
      <w:proofErr w:type="spellStart"/>
      <w:r w:rsidRPr="001B724A">
        <w:rPr>
          <w:rFonts w:ascii="Arial" w:hAnsi="Arial" w:cs="Arial"/>
          <w:sz w:val="22"/>
          <w:szCs w:val="22"/>
        </w:rPr>
        <w:t>searched</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group</w:t>
      </w:r>
      <w:proofErr w:type="spellEnd"/>
      <w:r w:rsidRPr="001B724A">
        <w:rPr>
          <w:rFonts w:ascii="Arial" w:hAnsi="Arial" w:cs="Arial"/>
          <w:sz w:val="22"/>
          <w:szCs w:val="22"/>
        </w:rPr>
        <w:t xml:space="preserve"> </w:t>
      </w:r>
      <w:proofErr w:type="spellStart"/>
      <w:r w:rsidRPr="001B724A">
        <w:rPr>
          <w:rFonts w:ascii="Arial" w:hAnsi="Arial" w:cs="Arial"/>
          <w:sz w:val="22"/>
          <w:szCs w:val="22"/>
        </w:rPr>
        <w:t>and</w:t>
      </w:r>
      <w:proofErr w:type="spellEnd"/>
      <w:r w:rsidRPr="001B724A">
        <w:rPr>
          <w:rFonts w:ascii="Arial" w:hAnsi="Arial" w:cs="Arial"/>
          <w:sz w:val="22"/>
          <w:szCs w:val="22"/>
        </w:rPr>
        <w:t xml:space="preserve"> </w:t>
      </w:r>
      <w:proofErr w:type="spellStart"/>
      <w:r w:rsidRPr="001B724A">
        <w:rPr>
          <w:rFonts w:ascii="Arial" w:hAnsi="Arial" w:cs="Arial"/>
          <w:sz w:val="22"/>
          <w:szCs w:val="22"/>
        </w:rPr>
        <w:t>often</w:t>
      </w:r>
      <w:proofErr w:type="spellEnd"/>
      <w:r w:rsidRPr="001B724A">
        <w:rPr>
          <w:rFonts w:ascii="Arial" w:hAnsi="Arial" w:cs="Arial"/>
          <w:sz w:val="22"/>
          <w:szCs w:val="22"/>
        </w:rPr>
        <w:t xml:space="preserve"> </w:t>
      </w:r>
      <w:proofErr w:type="spellStart"/>
      <w:r w:rsidRPr="001B724A">
        <w:rPr>
          <w:rFonts w:ascii="Arial" w:hAnsi="Arial" w:cs="Arial"/>
          <w:sz w:val="22"/>
          <w:szCs w:val="22"/>
        </w:rPr>
        <w:t>found</w:t>
      </w:r>
      <w:proofErr w:type="spellEnd"/>
      <w:r w:rsidRPr="001B724A">
        <w:rPr>
          <w:rFonts w:ascii="Arial" w:hAnsi="Arial" w:cs="Arial"/>
          <w:sz w:val="22"/>
          <w:szCs w:val="22"/>
        </w:rPr>
        <w:t xml:space="preserve"> </w:t>
      </w:r>
      <w:proofErr w:type="spellStart"/>
      <w:r w:rsidRPr="001B724A">
        <w:rPr>
          <w:rFonts w:ascii="Arial" w:hAnsi="Arial" w:cs="Arial"/>
          <w:sz w:val="22"/>
          <w:szCs w:val="22"/>
        </w:rPr>
        <w:t>answers</w:t>
      </w:r>
      <w:proofErr w:type="spellEnd"/>
      <w:r w:rsidRPr="001B724A">
        <w:rPr>
          <w:rFonts w:ascii="Arial" w:hAnsi="Arial" w:cs="Arial"/>
          <w:sz w:val="22"/>
          <w:szCs w:val="22"/>
        </w:rPr>
        <w:t xml:space="preserve"> </w:t>
      </w:r>
      <w:proofErr w:type="spellStart"/>
      <w:r w:rsidRPr="001B724A">
        <w:rPr>
          <w:rFonts w:ascii="Arial" w:hAnsi="Arial" w:cs="Arial"/>
          <w:sz w:val="22"/>
          <w:szCs w:val="22"/>
        </w:rPr>
        <w:t>directly</w:t>
      </w:r>
      <w:proofErr w:type="spellEnd"/>
      <w:r w:rsidRPr="001B724A">
        <w:rPr>
          <w:rFonts w:ascii="Arial" w:hAnsi="Arial" w:cs="Arial"/>
          <w:sz w:val="22"/>
          <w:szCs w:val="22"/>
        </w:rPr>
        <w:t xml:space="preserve"> </w:t>
      </w:r>
      <w:proofErr w:type="spellStart"/>
      <w:r w:rsidRPr="001B724A">
        <w:rPr>
          <w:rFonts w:ascii="Arial" w:hAnsi="Arial" w:cs="Arial"/>
          <w:sz w:val="22"/>
          <w:szCs w:val="22"/>
        </w:rPr>
        <w:t>from</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creator</w:t>
      </w:r>
      <w:proofErr w:type="spellEnd"/>
      <w:r w:rsidRPr="001B724A">
        <w:rPr>
          <w:rFonts w:ascii="Arial" w:hAnsi="Arial" w:cs="Arial"/>
          <w:sz w:val="22"/>
          <w:szCs w:val="22"/>
        </w:rPr>
        <w:t xml:space="preserve"> </w:t>
      </w:r>
      <w:proofErr w:type="spellStart"/>
      <w:r w:rsidRPr="001B724A">
        <w:rPr>
          <w:rFonts w:ascii="Arial" w:hAnsi="Arial" w:cs="Arial"/>
          <w:sz w:val="22"/>
          <w:szCs w:val="22"/>
        </w:rPr>
        <w:t>himself</w:t>
      </w:r>
      <w:proofErr w:type="spellEnd"/>
      <w:r w:rsidRPr="001B724A">
        <w:rPr>
          <w:rFonts w:ascii="Arial" w:hAnsi="Arial" w:cs="Arial"/>
          <w:sz w:val="22"/>
          <w:szCs w:val="22"/>
        </w:rPr>
        <w:t xml:space="preserve">. </w:t>
      </w:r>
      <w:proofErr w:type="spellStart"/>
      <w:r w:rsidRPr="001B724A">
        <w:rPr>
          <w:rFonts w:ascii="Arial" w:hAnsi="Arial" w:cs="Arial"/>
          <w:sz w:val="22"/>
          <w:szCs w:val="22"/>
        </w:rPr>
        <w:t>Everyone</w:t>
      </w:r>
      <w:proofErr w:type="spellEnd"/>
      <w:r w:rsidRPr="001B724A">
        <w:rPr>
          <w:rFonts w:ascii="Arial" w:hAnsi="Arial" w:cs="Arial"/>
          <w:sz w:val="22"/>
          <w:szCs w:val="22"/>
        </w:rPr>
        <w:t xml:space="preserve"> in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group</w:t>
      </w:r>
      <w:proofErr w:type="spellEnd"/>
      <w:r w:rsidRPr="001B724A">
        <w:rPr>
          <w:rFonts w:ascii="Arial" w:hAnsi="Arial" w:cs="Arial"/>
          <w:sz w:val="22"/>
          <w:szCs w:val="22"/>
        </w:rPr>
        <w:t xml:space="preserve"> </w:t>
      </w:r>
      <w:proofErr w:type="spellStart"/>
      <w:r w:rsidRPr="001B724A">
        <w:rPr>
          <w:rFonts w:ascii="Arial" w:hAnsi="Arial" w:cs="Arial"/>
          <w:sz w:val="22"/>
          <w:szCs w:val="22"/>
        </w:rPr>
        <w:t>spoke</w:t>
      </w:r>
      <w:proofErr w:type="spellEnd"/>
      <w:r w:rsidRPr="001B724A">
        <w:rPr>
          <w:rFonts w:ascii="Arial" w:hAnsi="Arial" w:cs="Arial"/>
          <w:sz w:val="22"/>
          <w:szCs w:val="22"/>
        </w:rPr>
        <w:t xml:space="preserve"> </w:t>
      </w:r>
      <w:proofErr w:type="spellStart"/>
      <w:r w:rsidRPr="001B724A">
        <w:rPr>
          <w:rFonts w:ascii="Arial" w:hAnsi="Arial" w:cs="Arial"/>
          <w:sz w:val="22"/>
          <w:szCs w:val="22"/>
        </w:rPr>
        <w:t>English</w:t>
      </w:r>
      <w:proofErr w:type="spellEnd"/>
      <w:r w:rsidRPr="001B724A">
        <w:rPr>
          <w:rFonts w:ascii="Arial" w:hAnsi="Arial" w:cs="Arial"/>
          <w:sz w:val="22"/>
          <w:szCs w:val="22"/>
        </w:rPr>
        <w:t xml:space="preserve">, </w:t>
      </w:r>
      <w:proofErr w:type="spellStart"/>
      <w:r w:rsidRPr="001B724A">
        <w:rPr>
          <w:rFonts w:ascii="Arial" w:hAnsi="Arial" w:cs="Arial"/>
          <w:sz w:val="22"/>
          <w:szCs w:val="22"/>
        </w:rPr>
        <w:t>so</w:t>
      </w:r>
      <w:proofErr w:type="spellEnd"/>
      <w:r w:rsidRPr="001B724A">
        <w:rPr>
          <w:rFonts w:ascii="Arial" w:hAnsi="Arial" w:cs="Arial"/>
          <w:sz w:val="22"/>
          <w:szCs w:val="22"/>
        </w:rPr>
        <w:t xml:space="preserve"> </w:t>
      </w:r>
      <w:proofErr w:type="spellStart"/>
      <w:r w:rsidRPr="001B724A">
        <w:rPr>
          <w:rFonts w:ascii="Arial" w:hAnsi="Arial" w:cs="Arial"/>
          <w:sz w:val="22"/>
          <w:szCs w:val="22"/>
        </w:rPr>
        <w:t>knowing</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language</w:t>
      </w:r>
      <w:proofErr w:type="spellEnd"/>
      <w:r w:rsidRPr="001B724A">
        <w:rPr>
          <w:rFonts w:ascii="Arial" w:hAnsi="Arial" w:cs="Arial"/>
          <w:sz w:val="22"/>
          <w:szCs w:val="22"/>
        </w:rPr>
        <w:t xml:space="preserve"> </w:t>
      </w:r>
      <w:proofErr w:type="spellStart"/>
      <w:r w:rsidRPr="001B724A">
        <w:rPr>
          <w:rFonts w:ascii="Arial" w:hAnsi="Arial" w:cs="Arial"/>
          <w:sz w:val="22"/>
          <w:szCs w:val="22"/>
        </w:rPr>
        <w:t>definitely</w:t>
      </w:r>
      <w:proofErr w:type="spellEnd"/>
      <w:r w:rsidRPr="001B724A">
        <w:rPr>
          <w:rFonts w:ascii="Arial" w:hAnsi="Arial" w:cs="Arial"/>
          <w:sz w:val="22"/>
          <w:szCs w:val="22"/>
        </w:rPr>
        <w:t xml:space="preserve"> </w:t>
      </w:r>
      <w:proofErr w:type="spellStart"/>
      <w:r w:rsidRPr="001B724A">
        <w:rPr>
          <w:rFonts w:ascii="Arial" w:hAnsi="Arial" w:cs="Arial"/>
          <w:sz w:val="22"/>
          <w:szCs w:val="22"/>
        </w:rPr>
        <w:t>helped</w:t>
      </w:r>
      <w:proofErr w:type="spellEnd"/>
      <w:r w:rsidRPr="001B724A">
        <w:rPr>
          <w:rFonts w:ascii="Arial" w:hAnsi="Arial" w:cs="Arial"/>
          <w:sz w:val="22"/>
          <w:szCs w:val="22"/>
        </w:rPr>
        <w:t xml:space="preserve"> me </w:t>
      </w:r>
      <w:proofErr w:type="spellStart"/>
      <w:r w:rsidRPr="001B724A">
        <w:rPr>
          <w:rFonts w:ascii="Arial" w:hAnsi="Arial" w:cs="Arial"/>
          <w:sz w:val="22"/>
          <w:szCs w:val="22"/>
        </w:rPr>
        <w:t>during</w:t>
      </w:r>
      <w:proofErr w:type="spellEnd"/>
      <w:r w:rsidRPr="001B724A">
        <w:rPr>
          <w:rFonts w:ascii="Arial" w:hAnsi="Arial" w:cs="Arial"/>
          <w:sz w:val="22"/>
          <w:szCs w:val="22"/>
        </w:rPr>
        <w:t xml:space="preserve"> </w:t>
      </w:r>
      <w:proofErr w:type="spellStart"/>
      <w:r w:rsidRPr="001B724A">
        <w:rPr>
          <w:rFonts w:ascii="Arial" w:hAnsi="Arial" w:cs="Arial"/>
          <w:sz w:val="22"/>
          <w:szCs w:val="22"/>
        </w:rPr>
        <w:t>my</w:t>
      </w:r>
      <w:proofErr w:type="spellEnd"/>
      <w:r w:rsidRPr="001B724A">
        <w:rPr>
          <w:rFonts w:ascii="Arial" w:hAnsi="Arial" w:cs="Arial"/>
          <w:sz w:val="22"/>
          <w:szCs w:val="22"/>
        </w:rPr>
        <w:t xml:space="preserve"> Senac </w:t>
      </w:r>
      <w:proofErr w:type="spellStart"/>
      <w:r w:rsidRPr="001B724A">
        <w:rPr>
          <w:rFonts w:ascii="Arial" w:hAnsi="Arial" w:cs="Arial"/>
          <w:sz w:val="22"/>
          <w:szCs w:val="22"/>
        </w:rPr>
        <w:t>course</w:t>
      </w:r>
      <w:proofErr w:type="spellEnd"/>
      <w:r w:rsidRPr="001B724A">
        <w:rPr>
          <w:rFonts w:ascii="Arial" w:hAnsi="Arial" w:cs="Arial"/>
          <w:sz w:val="22"/>
          <w:szCs w:val="22"/>
        </w:rPr>
        <w:t>.</w:t>
      </w:r>
    </w:p>
    <w:p w14:paraId="13F06050" w14:textId="4D6D5898" w:rsidR="001B724A" w:rsidRPr="001B724A" w:rsidRDefault="001B724A" w:rsidP="001B724A">
      <w:pPr>
        <w:pStyle w:val="NormalWeb"/>
        <w:rPr>
          <w:rFonts w:ascii="Arial" w:hAnsi="Arial" w:cs="Arial"/>
          <w:sz w:val="22"/>
          <w:szCs w:val="22"/>
        </w:rPr>
      </w:pPr>
      <w:r w:rsidRPr="001B724A">
        <w:rPr>
          <w:rFonts w:ascii="Arial" w:hAnsi="Arial" w:cs="Arial"/>
          <w:sz w:val="22"/>
          <w:szCs w:val="22"/>
        </w:rPr>
        <w:t xml:space="preserve">Learning </w:t>
      </w:r>
      <w:proofErr w:type="spellStart"/>
      <w:r w:rsidRPr="001B724A">
        <w:rPr>
          <w:rFonts w:ascii="Arial" w:hAnsi="Arial" w:cs="Arial"/>
          <w:sz w:val="22"/>
          <w:szCs w:val="22"/>
        </w:rPr>
        <w:t>English</w:t>
      </w:r>
      <w:proofErr w:type="spellEnd"/>
      <w:r w:rsidRPr="001B724A">
        <w:rPr>
          <w:rFonts w:ascii="Arial" w:hAnsi="Arial" w:cs="Arial"/>
          <w:sz w:val="22"/>
          <w:szCs w:val="22"/>
        </w:rPr>
        <w:t xml:space="preserve"> </w:t>
      </w:r>
      <w:proofErr w:type="spellStart"/>
      <w:r w:rsidRPr="001B724A">
        <w:rPr>
          <w:rFonts w:ascii="Arial" w:hAnsi="Arial" w:cs="Arial"/>
          <w:sz w:val="22"/>
          <w:szCs w:val="22"/>
        </w:rPr>
        <w:t>has</w:t>
      </w:r>
      <w:proofErr w:type="spellEnd"/>
      <w:r w:rsidRPr="001B724A">
        <w:rPr>
          <w:rFonts w:ascii="Arial" w:hAnsi="Arial" w:cs="Arial"/>
          <w:sz w:val="22"/>
          <w:szCs w:val="22"/>
        </w:rPr>
        <w:t xml:space="preserve"> </w:t>
      </w:r>
      <w:proofErr w:type="spellStart"/>
      <w:r w:rsidRPr="001B724A">
        <w:rPr>
          <w:rFonts w:ascii="Arial" w:hAnsi="Arial" w:cs="Arial"/>
          <w:sz w:val="22"/>
          <w:szCs w:val="22"/>
        </w:rPr>
        <w:t>helped</w:t>
      </w:r>
      <w:proofErr w:type="spellEnd"/>
      <w:r w:rsidRPr="001B724A">
        <w:rPr>
          <w:rFonts w:ascii="Arial" w:hAnsi="Arial" w:cs="Arial"/>
          <w:sz w:val="22"/>
          <w:szCs w:val="22"/>
        </w:rPr>
        <w:t xml:space="preserve"> me a </w:t>
      </w:r>
      <w:proofErr w:type="spellStart"/>
      <w:r w:rsidRPr="001B724A">
        <w:rPr>
          <w:rFonts w:ascii="Arial" w:hAnsi="Arial" w:cs="Arial"/>
          <w:sz w:val="22"/>
          <w:szCs w:val="22"/>
        </w:rPr>
        <w:t>lot</w:t>
      </w:r>
      <w:proofErr w:type="spellEnd"/>
      <w:r w:rsidRPr="001B724A">
        <w:rPr>
          <w:rFonts w:ascii="Arial" w:hAnsi="Arial" w:cs="Arial"/>
          <w:sz w:val="22"/>
          <w:szCs w:val="22"/>
        </w:rPr>
        <w:t xml:space="preserve"> in </w:t>
      </w:r>
      <w:proofErr w:type="spellStart"/>
      <w:r w:rsidRPr="001B724A">
        <w:rPr>
          <w:rFonts w:ascii="Arial" w:hAnsi="Arial" w:cs="Arial"/>
          <w:sz w:val="22"/>
          <w:szCs w:val="22"/>
        </w:rPr>
        <w:t>programming</w:t>
      </w:r>
      <w:proofErr w:type="spellEnd"/>
      <w:r w:rsidRPr="001B724A">
        <w:rPr>
          <w:rFonts w:ascii="Arial" w:hAnsi="Arial" w:cs="Arial"/>
          <w:sz w:val="22"/>
          <w:szCs w:val="22"/>
        </w:rPr>
        <w:t xml:space="preserve">. I </w:t>
      </w:r>
      <w:proofErr w:type="spellStart"/>
      <w:r w:rsidRPr="001B724A">
        <w:rPr>
          <w:rFonts w:ascii="Arial" w:hAnsi="Arial" w:cs="Arial"/>
          <w:sz w:val="22"/>
          <w:szCs w:val="22"/>
        </w:rPr>
        <w:t>have</w:t>
      </w:r>
      <w:proofErr w:type="spellEnd"/>
      <w:r w:rsidRPr="001B724A">
        <w:rPr>
          <w:rFonts w:ascii="Arial" w:hAnsi="Arial" w:cs="Arial"/>
          <w:sz w:val="22"/>
          <w:szCs w:val="22"/>
        </w:rPr>
        <w:t xml:space="preserve"> </w:t>
      </w:r>
      <w:proofErr w:type="spellStart"/>
      <w:r w:rsidRPr="001B724A">
        <w:rPr>
          <w:rFonts w:ascii="Arial" w:hAnsi="Arial" w:cs="Arial"/>
          <w:sz w:val="22"/>
          <w:szCs w:val="22"/>
        </w:rPr>
        <w:t>contact</w:t>
      </w:r>
      <w:proofErr w:type="spellEnd"/>
      <w:r w:rsidRPr="001B724A">
        <w:rPr>
          <w:rFonts w:ascii="Arial" w:hAnsi="Arial" w:cs="Arial"/>
          <w:sz w:val="22"/>
          <w:szCs w:val="22"/>
        </w:rPr>
        <w:t xml:space="preserve"> </w:t>
      </w:r>
      <w:proofErr w:type="spellStart"/>
      <w:r w:rsidRPr="001B724A">
        <w:rPr>
          <w:rFonts w:ascii="Arial" w:hAnsi="Arial" w:cs="Arial"/>
          <w:sz w:val="22"/>
          <w:szCs w:val="22"/>
        </w:rPr>
        <w:t>with</w:t>
      </w:r>
      <w:proofErr w:type="spellEnd"/>
      <w:r w:rsidRPr="001B724A">
        <w:rPr>
          <w:rFonts w:ascii="Arial" w:hAnsi="Arial" w:cs="Arial"/>
          <w:sz w:val="22"/>
          <w:szCs w:val="22"/>
        </w:rPr>
        <w:t xml:space="preserve"> </w:t>
      </w:r>
      <w:proofErr w:type="spellStart"/>
      <w:r w:rsidRPr="001B724A">
        <w:rPr>
          <w:rFonts w:ascii="Arial" w:hAnsi="Arial" w:cs="Arial"/>
          <w:sz w:val="22"/>
          <w:szCs w:val="22"/>
        </w:rPr>
        <w:t>developers</w:t>
      </w:r>
      <w:proofErr w:type="spellEnd"/>
      <w:r w:rsidRPr="001B724A">
        <w:rPr>
          <w:rFonts w:ascii="Arial" w:hAnsi="Arial" w:cs="Arial"/>
          <w:sz w:val="22"/>
          <w:szCs w:val="22"/>
        </w:rPr>
        <w:t xml:space="preserve"> </w:t>
      </w:r>
      <w:proofErr w:type="spellStart"/>
      <w:r w:rsidRPr="001B724A">
        <w:rPr>
          <w:rFonts w:ascii="Arial" w:hAnsi="Arial" w:cs="Arial"/>
          <w:sz w:val="22"/>
          <w:szCs w:val="22"/>
        </w:rPr>
        <w:t>from</w:t>
      </w:r>
      <w:proofErr w:type="spellEnd"/>
      <w:r w:rsidRPr="001B724A">
        <w:rPr>
          <w:rFonts w:ascii="Arial" w:hAnsi="Arial" w:cs="Arial"/>
          <w:sz w:val="22"/>
          <w:szCs w:val="22"/>
        </w:rPr>
        <w:t xml:space="preserve"> </w:t>
      </w:r>
      <w:proofErr w:type="spellStart"/>
      <w:r w:rsidRPr="001B724A">
        <w:rPr>
          <w:rFonts w:ascii="Arial" w:hAnsi="Arial" w:cs="Arial"/>
          <w:sz w:val="22"/>
          <w:szCs w:val="22"/>
        </w:rPr>
        <w:t>other</w:t>
      </w:r>
      <w:proofErr w:type="spellEnd"/>
      <w:r w:rsidRPr="001B724A">
        <w:rPr>
          <w:rFonts w:ascii="Arial" w:hAnsi="Arial" w:cs="Arial"/>
          <w:sz w:val="22"/>
          <w:szCs w:val="22"/>
        </w:rPr>
        <w:t xml:space="preserve"> countries, I </w:t>
      </w:r>
      <w:proofErr w:type="spellStart"/>
      <w:r w:rsidRPr="001B724A">
        <w:rPr>
          <w:rFonts w:ascii="Arial" w:hAnsi="Arial" w:cs="Arial"/>
          <w:sz w:val="22"/>
          <w:szCs w:val="22"/>
        </w:rPr>
        <w:t>watch</w:t>
      </w:r>
      <w:proofErr w:type="spellEnd"/>
      <w:r w:rsidRPr="001B724A">
        <w:rPr>
          <w:rFonts w:ascii="Arial" w:hAnsi="Arial" w:cs="Arial"/>
          <w:sz w:val="22"/>
          <w:szCs w:val="22"/>
        </w:rPr>
        <w:t xml:space="preserve"> </w:t>
      </w:r>
      <w:proofErr w:type="spellStart"/>
      <w:r w:rsidRPr="001B724A">
        <w:rPr>
          <w:rFonts w:ascii="Arial" w:hAnsi="Arial" w:cs="Arial"/>
          <w:sz w:val="22"/>
          <w:szCs w:val="22"/>
        </w:rPr>
        <w:t>programming</w:t>
      </w:r>
      <w:proofErr w:type="spellEnd"/>
      <w:r w:rsidRPr="001B724A">
        <w:rPr>
          <w:rFonts w:ascii="Arial" w:hAnsi="Arial" w:cs="Arial"/>
          <w:sz w:val="22"/>
          <w:szCs w:val="22"/>
        </w:rPr>
        <w:t xml:space="preserve"> </w:t>
      </w:r>
      <w:proofErr w:type="spellStart"/>
      <w:r w:rsidRPr="001B724A">
        <w:rPr>
          <w:rFonts w:ascii="Arial" w:hAnsi="Arial" w:cs="Arial"/>
          <w:sz w:val="22"/>
          <w:szCs w:val="22"/>
        </w:rPr>
        <w:t>videos</w:t>
      </w:r>
      <w:proofErr w:type="spellEnd"/>
      <w:r w:rsidRPr="001B724A">
        <w:rPr>
          <w:rFonts w:ascii="Arial" w:hAnsi="Arial" w:cs="Arial"/>
          <w:sz w:val="22"/>
          <w:szCs w:val="22"/>
        </w:rPr>
        <w:t xml:space="preserve"> </w:t>
      </w:r>
      <w:proofErr w:type="spellStart"/>
      <w:r w:rsidRPr="001B724A">
        <w:rPr>
          <w:rFonts w:ascii="Arial" w:hAnsi="Arial" w:cs="Arial"/>
          <w:sz w:val="22"/>
          <w:szCs w:val="22"/>
        </w:rPr>
        <w:t>on</w:t>
      </w:r>
      <w:proofErr w:type="spellEnd"/>
      <w:r w:rsidRPr="001B724A">
        <w:rPr>
          <w:rFonts w:ascii="Arial" w:hAnsi="Arial" w:cs="Arial"/>
          <w:sz w:val="22"/>
          <w:szCs w:val="22"/>
        </w:rPr>
        <w:t xml:space="preserve"> YouTube</w:t>
      </w:r>
      <w:r w:rsidR="00637F07">
        <w:rPr>
          <w:rFonts w:ascii="Arial" w:hAnsi="Arial" w:cs="Arial"/>
          <w:sz w:val="22"/>
          <w:szCs w:val="22"/>
        </w:rPr>
        <w:t>,</w:t>
      </w:r>
      <w:r w:rsidRPr="001B724A">
        <w:rPr>
          <w:rFonts w:ascii="Arial" w:hAnsi="Arial" w:cs="Arial"/>
          <w:sz w:val="22"/>
          <w:szCs w:val="22"/>
        </w:rPr>
        <w:t xml:space="preserve"> </w:t>
      </w:r>
      <w:proofErr w:type="spellStart"/>
      <w:r w:rsidRPr="001B724A">
        <w:rPr>
          <w:rFonts w:ascii="Arial" w:hAnsi="Arial" w:cs="Arial"/>
          <w:sz w:val="22"/>
          <w:szCs w:val="22"/>
        </w:rPr>
        <w:t>all</w:t>
      </w:r>
      <w:proofErr w:type="spellEnd"/>
      <w:r w:rsidRPr="001B724A">
        <w:rPr>
          <w:rFonts w:ascii="Arial" w:hAnsi="Arial" w:cs="Arial"/>
          <w:sz w:val="22"/>
          <w:szCs w:val="22"/>
        </w:rPr>
        <w:t xml:space="preserve"> in </w:t>
      </w:r>
      <w:proofErr w:type="spellStart"/>
      <w:r w:rsidRPr="001B724A">
        <w:rPr>
          <w:rFonts w:ascii="Arial" w:hAnsi="Arial" w:cs="Arial"/>
          <w:sz w:val="22"/>
          <w:szCs w:val="22"/>
        </w:rPr>
        <w:t>English</w:t>
      </w:r>
      <w:proofErr w:type="spellEnd"/>
      <w:r w:rsidRPr="001B724A">
        <w:rPr>
          <w:rFonts w:ascii="Arial" w:hAnsi="Arial" w:cs="Arial"/>
          <w:sz w:val="22"/>
          <w:szCs w:val="22"/>
        </w:rPr>
        <w:t xml:space="preserve">. </w:t>
      </w:r>
      <w:proofErr w:type="spellStart"/>
      <w:r w:rsidRPr="001B724A">
        <w:rPr>
          <w:rFonts w:ascii="Arial" w:hAnsi="Arial" w:cs="Arial"/>
          <w:sz w:val="22"/>
          <w:szCs w:val="22"/>
        </w:rPr>
        <w:t>And</w:t>
      </w:r>
      <w:proofErr w:type="spellEnd"/>
      <w:r w:rsidRPr="001B724A">
        <w:rPr>
          <w:rFonts w:ascii="Arial" w:hAnsi="Arial" w:cs="Arial"/>
          <w:sz w:val="22"/>
          <w:szCs w:val="22"/>
        </w:rPr>
        <w:t xml:space="preserve"> </w:t>
      </w:r>
      <w:proofErr w:type="spellStart"/>
      <w:r w:rsidRPr="001B724A">
        <w:rPr>
          <w:rFonts w:ascii="Arial" w:hAnsi="Arial" w:cs="Arial"/>
          <w:sz w:val="22"/>
          <w:szCs w:val="22"/>
        </w:rPr>
        <w:t>of</w:t>
      </w:r>
      <w:proofErr w:type="spellEnd"/>
      <w:r w:rsidRPr="001B724A">
        <w:rPr>
          <w:rFonts w:ascii="Arial" w:hAnsi="Arial" w:cs="Arial"/>
          <w:sz w:val="22"/>
          <w:szCs w:val="22"/>
        </w:rPr>
        <w:t xml:space="preserve"> </w:t>
      </w:r>
      <w:proofErr w:type="spellStart"/>
      <w:r w:rsidRPr="001B724A">
        <w:rPr>
          <w:rFonts w:ascii="Arial" w:hAnsi="Arial" w:cs="Arial"/>
          <w:sz w:val="22"/>
          <w:szCs w:val="22"/>
        </w:rPr>
        <w:t>course</w:t>
      </w:r>
      <w:proofErr w:type="spellEnd"/>
      <w:r w:rsidRPr="001B724A">
        <w:rPr>
          <w:rFonts w:ascii="Arial" w:hAnsi="Arial" w:cs="Arial"/>
          <w:sz w:val="22"/>
          <w:szCs w:val="22"/>
        </w:rPr>
        <w:t xml:space="preserve">, </w:t>
      </w:r>
      <w:proofErr w:type="spellStart"/>
      <w:r w:rsidRPr="001B724A">
        <w:rPr>
          <w:rFonts w:ascii="Arial" w:hAnsi="Arial" w:cs="Arial"/>
          <w:sz w:val="22"/>
          <w:szCs w:val="22"/>
        </w:rPr>
        <w:t>most</w:t>
      </w:r>
      <w:proofErr w:type="spellEnd"/>
      <w:r w:rsidRPr="001B724A">
        <w:rPr>
          <w:rFonts w:ascii="Arial" w:hAnsi="Arial" w:cs="Arial"/>
          <w:sz w:val="22"/>
          <w:szCs w:val="22"/>
        </w:rPr>
        <w:t xml:space="preserve"> </w:t>
      </w:r>
      <w:proofErr w:type="spellStart"/>
      <w:r w:rsidRPr="001B724A">
        <w:rPr>
          <w:rFonts w:ascii="Arial" w:hAnsi="Arial" w:cs="Arial"/>
          <w:sz w:val="22"/>
          <w:szCs w:val="22"/>
        </w:rPr>
        <w:t>of</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documentation</w:t>
      </w:r>
      <w:proofErr w:type="spellEnd"/>
      <w:r w:rsidRPr="001B724A">
        <w:rPr>
          <w:rFonts w:ascii="Arial" w:hAnsi="Arial" w:cs="Arial"/>
          <w:sz w:val="22"/>
          <w:szCs w:val="22"/>
        </w:rPr>
        <w:t xml:space="preserve"> I </w:t>
      </w:r>
      <w:proofErr w:type="spellStart"/>
      <w:r w:rsidRPr="001B724A">
        <w:rPr>
          <w:rFonts w:ascii="Arial" w:hAnsi="Arial" w:cs="Arial"/>
          <w:sz w:val="22"/>
          <w:szCs w:val="22"/>
        </w:rPr>
        <w:t>find</w:t>
      </w:r>
      <w:proofErr w:type="spellEnd"/>
      <w:r w:rsidRPr="001B724A">
        <w:rPr>
          <w:rFonts w:ascii="Arial" w:hAnsi="Arial" w:cs="Arial"/>
          <w:sz w:val="22"/>
          <w:szCs w:val="22"/>
        </w:rPr>
        <w:t xml:space="preserve"> </w:t>
      </w:r>
      <w:proofErr w:type="spellStart"/>
      <w:r w:rsidRPr="001B724A">
        <w:rPr>
          <w:rFonts w:ascii="Arial" w:hAnsi="Arial" w:cs="Arial"/>
          <w:sz w:val="22"/>
          <w:szCs w:val="22"/>
        </w:rPr>
        <w:t>on</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web </w:t>
      </w:r>
      <w:proofErr w:type="spellStart"/>
      <w:r w:rsidRPr="001B724A">
        <w:rPr>
          <w:rFonts w:ascii="Arial" w:hAnsi="Arial" w:cs="Arial"/>
          <w:sz w:val="22"/>
          <w:szCs w:val="22"/>
        </w:rPr>
        <w:t>is</w:t>
      </w:r>
      <w:proofErr w:type="spellEnd"/>
      <w:r w:rsidRPr="001B724A">
        <w:rPr>
          <w:rFonts w:ascii="Arial" w:hAnsi="Arial" w:cs="Arial"/>
          <w:sz w:val="22"/>
          <w:szCs w:val="22"/>
        </w:rPr>
        <w:t xml:space="preserve"> in </w:t>
      </w:r>
      <w:proofErr w:type="spellStart"/>
      <w:r w:rsidRPr="001B724A">
        <w:rPr>
          <w:rFonts w:ascii="Arial" w:hAnsi="Arial" w:cs="Arial"/>
          <w:sz w:val="22"/>
          <w:szCs w:val="22"/>
        </w:rPr>
        <w:t>English</w:t>
      </w:r>
      <w:proofErr w:type="spellEnd"/>
      <w:r w:rsidRPr="001B724A">
        <w:rPr>
          <w:rFonts w:ascii="Arial" w:hAnsi="Arial" w:cs="Arial"/>
          <w:sz w:val="22"/>
          <w:szCs w:val="22"/>
        </w:rPr>
        <w:t xml:space="preserve">, </w:t>
      </w:r>
      <w:proofErr w:type="spellStart"/>
      <w:r w:rsidRPr="001B724A">
        <w:rPr>
          <w:rFonts w:ascii="Arial" w:hAnsi="Arial" w:cs="Arial"/>
          <w:sz w:val="22"/>
          <w:szCs w:val="22"/>
        </w:rPr>
        <w:t>not</w:t>
      </w:r>
      <w:proofErr w:type="spellEnd"/>
      <w:r w:rsidRPr="001B724A">
        <w:rPr>
          <w:rFonts w:ascii="Arial" w:hAnsi="Arial" w:cs="Arial"/>
          <w:sz w:val="22"/>
          <w:szCs w:val="22"/>
        </w:rPr>
        <w:t xml:space="preserve"> </w:t>
      </w:r>
      <w:proofErr w:type="spellStart"/>
      <w:r w:rsidRPr="001B724A">
        <w:rPr>
          <w:rFonts w:ascii="Arial" w:hAnsi="Arial" w:cs="Arial"/>
          <w:sz w:val="22"/>
          <w:szCs w:val="22"/>
        </w:rPr>
        <w:t>only</w:t>
      </w:r>
      <w:proofErr w:type="spellEnd"/>
      <w:r w:rsidRPr="001B724A">
        <w:rPr>
          <w:rFonts w:ascii="Arial" w:hAnsi="Arial" w:cs="Arial"/>
          <w:sz w:val="22"/>
          <w:szCs w:val="22"/>
        </w:rPr>
        <w:t xml:space="preserve"> </w:t>
      </w:r>
      <w:proofErr w:type="spellStart"/>
      <w:r w:rsidRPr="001B724A">
        <w:rPr>
          <w:rFonts w:ascii="Arial" w:hAnsi="Arial" w:cs="Arial"/>
          <w:sz w:val="22"/>
          <w:szCs w:val="22"/>
        </w:rPr>
        <w:lastRenderedPageBreak/>
        <w:t>documentation</w:t>
      </w:r>
      <w:proofErr w:type="spellEnd"/>
      <w:r w:rsidRPr="001B724A">
        <w:rPr>
          <w:rFonts w:ascii="Arial" w:hAnsi="Arial" w:cs="Arial"/>
          <w:sz w:val="22"/>
          <w:szCs w:val="22"/>
        </w:rPr>
        <w:t xml:space="preserve"> </w:t>
      </w:r>
      <w:proofErr w:type="spellStart"/>
      <w:r w:rsidRPr="001B724A">
        <w:rPr>
          <w:rFonts w:ascii="Arial" w:hAnsi="Arial" w:cs="Arial"/>
          <w:sz w:val="22"/>
          <w:szCs w:val="22"/>
        </w:rPr>
        <w:t>but</w:t>
      </w:r>
      <w:proofErr w:type="spellEnd"/>
      <w:r w:rsidRPr="001B724A">
        <w:rPr>
          <w:rFonts w:ascii="Arial" w:hAnsi="Arial" w:cs="Arial"/>
          <w:sz w:val="22"/>
          <w:szCs w:val="22"/>
        </w:rPr>
        <w:t xml:space="preserve"> </w:t>
      </w:r>
      <w:proofErr w:type="spellStart"/>
      <w:r w:rsidRPr="001B724A">
        <w:rPr>
          <w:rFonts w:ascii="Arial" w:hAnsi="Arial" w:cs="Arial"/>
          <w:sz w:val="22"/>
          <w:szCs w:val="22"/>
        </w:rPr>
        <w:t>also</w:t>
      </w:r>
      <w:proofErr w:type="spellEnd"/>
      <w:r w:rsidRPr="001B724A">
        <w:rPr>
          <w:rFonts w:ascii="Arial" w:hAnsi="Arial" w:cs="Arial"/>
          <w:sz w:val="22"/>
          <w:szCs w:val="22"/>
        </w:rPr>
        <w:t xml:space="preserve"> </w:t>
      </w:r>
      <w:proofErr w:type="spellStart"/>
      <w:r w:rsidRPr="001B724A">
        <w:rPr>
          <w:rFonts w:ascii="Arial" w:hAnsi="Arial" w:cs="Arial"/>
          <w:sz w:val="22"/>
          <w:szCs w:val="22"/>
        </w:rPr>
        <w:t>courses</w:t>
      </w:r>
      <w:proofErr w:type="spellEnd"/>
      <w:r w:rsidRPr="001B724A">
        <w:rPr>
          <w:rFonts w:ascii="Arial" w:hAnsi="Arial" w:cs="Arial"/>
          <w:sz w:val="22"/>
          <w:szCs w:val="22"/>
        </w:rPr>
        <w:t xml:space="preserve">. For </w:t>
      </w:r>
      <w:proofErr w:type="spellStart"/>
      <w:r w:rsidRPr="001B724A">
        <w:rPr>
          <w:rFonts w:ascii="Arial" w:hAnsi="Arial" w:cs="Arial"/>
          <w:sz w:val="22"/>
          <w:szCs w:val="22"/>
        </w:rPr>
        <w:t>example</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documentation</w:t>
      </w:r>
      <w:proofErr w:type="spellEnd"/>
      <w:r w:rsidRPr="001B724A">
        <w:rPr>
          <w:rFonts w:ascii="Arial" w:hAnsi="Arial" w:cs="Arial"/>
          <w:sz w:val="22"/>
          <w:szCs w:val="22"/>
        </w:rPr>
        <w:t xml:space="preserve"> </w:t>
      </w:r>
      <w:proofErr w:type="gramStart"/>
      <w:r w:rsidRPr="001B724A">
        <w:rPr>
          <w:rFonts w:ascii="Arial" w:hAnsi="Arial" w:cs="Arial"/>
          <w:sz w:val="22"/>
          <w:szCs w:val="22"/>
        </w:rPr>
        <w:t>for Textual</w:t>
      </w:r>
      <w:proofErr w:type="gramEnd"/>
      <w:r w:rsidRPr="001B724A">
        <w:rPr>
          <w:rFonts w:ascii="Arial" w:hAnsi="Arial" w:cs="Arial"/>
          <w:sz w:val="22"/>
          <w:szCs w:val="22"/>
        </w:rPr>
        <w:t xml:space="preserve"> </w:t>
      </w:r>
      <w:proofErr w:type="spellStart"/>
      <w:r w:rsidRPr="001B724A">
        <w:rPr>
          <w:rFonts w:ascii="Arial" w:hAnsi="Arial" w:cs="Arial"/>
          <w:sz w:val="22"/>
          <w:szCs w:val="22"/>
        </w:rPr>
        <w:t>is</w:t>
      </w:r>
      <w:proofErr w:type="spellEnd"/>
      <w:r w:rsidRPr="001B724A">
        <w:rPr>
          <w:rFonts w:ascii="Arial" w:hAnsi="Arial" w:cs="Arial"/>
          <w:sz w:val="22"/>
          <w:szCs w:val="22"/>
        </w:rPr>
        <w:t xml:space="preserve"> in </w:t>
      </w:r>
      <w:proofErr w:type="spellStart"/>
      <w:r w:rsidRPr="001B724A">
        <w:rPr>
          <w:rFonts w:ascii="Arial" w:hAnsi="Arial" w:cs="Arial"/>
          <w:sz w:val="22"/>
          <w:szCs w:val="22"/>
        </w:rPr>
        <w:t>English</w:t>
      </w:r>
      <w:proofErr w:type="spellEnd"/>
      <w:r w:rsidRPr="001B724A">
        <w:rPr>
          <w:rFonts w:ascii="Arial" w:hAnsi="Arial" w:cs="Arial"/>
          <w:sz w:val="22"/>
          <w:szCs w:val="22"/>
        </w:rPr>
        <w:t xml:space="preserve">, </w:t>
      </w:r>
      <w:proofErr w:type="spellStart"/>
      <w:r w:rsidRPr="001B724A">
        <w:rPr>
          <w:rFonts w:ascii="Arial" w:hAnsi="Arial" w:cs="Arial"/>
          <w:sz w:val="22"/>
          <w:szCs w:val="22"/>
        </w:rPr>
        <w:t>and</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Python </w:t>
      </w:r>
      <w:proofErr w:type="spellStart"/>
      <w:r w:rsidRPr="001B724A">
        <w:rPr>
          <w:rFonts w:ascii="Arial" w:hAnsi="Arial" w:cs="Arial"/>
          <w:sz w:val="22"/>
          <w:szCs w:val="22"/>
        </w:rPr>
        <w:t>courses</w:t>
      </w:r>
      <w:proofErr w:type="spellEnd"/>
      <w:r w:rsidRPr="001B724A">
        <w:rPr>
          <w:rFonts w:ascii="Arial" w:hAnsi="Arial" w:cs="Arial"/>
          <w:sz w:val="22"/>
          <w:szCs w:val="22"/>
        </w:rPr>
        <w:t xml:space="preserve"> </w:t>
      </w:r>
      <w:proofErr w:type="spellStart"/>
      <w:r w:rsidRPr="001B724A">
        <w:rPr>
          <w:rFonts w:ascii="Arial" w:hAnsi="Arial" w:cs="Arial"/>
          <w:sz w:val="22"/>
          <w:szCs w:val="22"/>
        </w:rPr>
        <w:t>we</w:t>
      </w:r>
      <w:proofErr w:type="spellEnd"/>
      <w:r w:rsidRPr="001B724A">
        <w:rPr>
          <w:rFonts w:ascii="Arial" w:hAnsi="Arial" w:cs="Arial"/>
          <w:sz w:val="22"/>
          <w:szCs w:val="22"/>
        </w:rPr>
        <w:t xml:space="preserve"> </w:t>
      </w:r>
      <w:proofErr w:type="spellStart"/>
      <w:r w:rsidRPr="001B724A">
        <w:rPr>
          <w:rFonts w:ascii="Arial" w:hAnsi="Arial" w:cs="Arial"/>
          <w:sz w:val="22"/>
          <w:szCs w:val="22"/>
        </w:rPr>
        <w:t>took</w:t>
      </w:r>
      <w:proofErr w:type="spellEnd"/>
      <w:r w:rsidRPr="001B724A">
        <w:rPr>
          <w:rFonts w:ascii="Arial" w:hAnsi="Arial" w:cs="Arial"/>
          <w:sz w:val="22"/>
          <w:szCs w:val="22"/>
        </w:rPr>
        <w:t xml:space="preserve"> </w:t>
      </w:r>
      <w:proofErr w:type="spellStart"/>
      <w:r w:rsidRPr="001B724A">
        <w:rPr>
          <w:rFonts w:ascii="Arial" w:hAnsi="Arial" w:cs="Arial"/>
          <w:sz w:val="22"/>
          <w:szCs w:val="22"/>
        </w:rPr>
        <w:t>at</w:t>
      </w:r>
      <w:proofErr w:type="spellEnd"/>
      <w:r w:rsidRPr="001B724A">
        <w:rPr>
          <w:rFonts w:ascii="Arial" w:hAnsi="Arial" w:cs="Arial"/>
          <w:sz w:val="22"/>
          <w:szCs w:val="22"/>
        </w:rPr>
        <w:t xml:space="preserve"> Cisco </w:t>
      </w:r>
      <w:proofErr w:type="spellStart"/>
      <w:r w:rsidRPr="001B724A">
        <w:rPr>
          <w:rFonts w:ascii="Arial" w:hAnsi="Arial" w:cs="Arial"/>
          <w:sz w:val="22"/>
          <w:szCs w:val="22"/>
        </w:rPr>
        <w:t>were</w:t>
      </w:r>
      <w:proofErr w:type="spellEnd"/>
      <w:r w:rsidRPr="001B724A">
        <w:rPr>
          <w:rFonts w:ascii="Arial" w:hAnsi="Arial" w:cs="Arial"/>
          <w:sz w:val="22"/>
          <w:szCs w:val="22"/>
        </w:rPr>
        <w:t xml:space="preserve"> </w:t>
      </w:r>
      <w:proofErr w:type="spellStart"/>
      <w:r w:rsidRPr="001B724A">
        <w:rPr>
          <w:rFonts w:ascii="Arial" w:hAnsi="Arial" w:cs="Arial"/>
          <w:sz w:val="22"/>
          <w:szCs w:val="22"/>
        </w:rPr>
        <w:t>also</w:t>
      </w:r>
      <w:proofErr w:type="spellEnd"/>
      <w:r w:rsidRPr="001B724A">
        <w:rPr>
          <w:rFonts w:ascii="Arial" w:hAnsi="Arial" w:cs="Arial"/>
          <w:sz w:val="22"/>
          <w:szCs w:val="22"/>
        </w:rPr>
        <w:t xml:space="preserve"> in </w:t>
      </w:r>
      <w:proofErr w:type="spellStart"/>
      <w:r w:rsidRPr="001B724A">
        <w:rPr>
          <w:rFonts w:ascii="Arial" w:hAnsi="Arial" w:cs="Arial"/>
          <w:sz w:val="22"/>
          <w:szCs w:val="22"/>
        </w:rPr>
        <w:t>English</w:t>
      </w:r>
      <w:proofErr w:type="spellEnd"/>
      <w:r w:rsidRPr="001B724A">
        <w:rPr>
          <w:rFonts w:ascii="Arial" w:hAnsi="Arial" w:cs="Arial"/>
          <w:sz w:val="22"/>
          <w:szCs w:val="22"/>
        </w:rPr>
        <w:t xml:space="preserve">. Some </w:t>
      </w:r>
      <w:proofErr w:type="spellStart"/>
      <w:r w:rsidRPr="001B724A">
        <w:rPr>
          <w:rFonts w:ascii="Arial" w:hAnsi="Arial" w:cs="Arial"/>
          <w:sz w:val="22"/>
          <w:szCs w:val="22"/>
        </w:rPr>
        <w:t>of</w:t>
      </w:r>
      <w:proofErr w:type="spellEnd"/>
      <w:r w:rsidRPr="001B724A">
        <w:rPr>
          <w:rFonts w:ascii="Arial" w:hAnsi="Arial" w:cs="Arial"/>
          <w:sz w:val="22"/>
          <w:szCs w:val="22"/>
        </w:rPr>
        <w:t xml:space="preserve"> </w:t>
      </w:r>
      <w:proofErr w:type="spellStart"/>
      <w:r w:rsidRPr="001B724A">
        <w:rPr>
          <w:rFonts w:ascii="Arial" w:hAnsi="Arial" w:cs="Arial"/>
          <w:sz w:val="22"/>
          <w:szCs w:val="22"/>
        </w:rPr>
        <w:t>my</w:t>
      </w:r>
      <w:proofErr w:type="spellEnd"/>
      <w:r w:rsidRPr="001B724A">
        <w:rPr>
          <w:rFonts w:ascii="Arial" w:hAnsi="Arial" w:cs="Arial"/>
          <w:sz w:val="22"/>
          <w:szCs w:val="22"/>
        </w:rPr>
        <w:t xml:space="preserve"> </w:t>
      </w:r>
      <w:proofErr w:type="spellStart"/>
      <w:r w:rsidRPr="001B724A">
        <w:rPr>
          <w:rFonts w:ascii="Arial" w:hAnsi="Arial" w:cs="Arial"/>
          <w:sz w:val="22"/>
          <w:szCs w:val="22"/>
        </w:rPr>
        <w:t>colleagues</w:t>
      </w:r>
      <w:proofErr w:type="spellEnd"/>
      <w:r w:rsidRPr="001B724A">
        <w:rPr>
          <w:rFonts w:ascii="Arial" w:hAnsi="Arial" w:cs="Arial"/>
          <w:sz w:val="22"/>
          <w:szCs w:val="22"/>
        </w:rPr>
        <w:t xml:space="preserve"> </w:t>
      </w:r>
      <w:proofErr w:type="spellStart"/>
      <w:r w:rsidRPr="001B724A">
        <w:rPr>
          <w:rFonts w:ascii="Arial" w:hAnsi="Arial" w:cs="Arial"/>
          <w:sz w:val="22"/>
          <w:szCs w:val="22"/>
        </w:rPr>
        <w:t>used</w:t>
      </w:r>
      <w:proofErr w:type="spellEnd"/>
      <w:r w:rsidRPr="001B724A">
        <w:rPr>
          <w:rFonts w:ascii="Arial" w:hAnsi="Arial" w:cs="Arial"/>
          <w:sz w:val="22"/>
          <w:szCs w:val="22"/>
        </w:rPr>
        <w:t xml:space="preserve"> Google </w:t>
      </w:r>
      <w:proofErr w:type="spellStart"/>
      <w:r w:rsidRPr="001B724A">
        <w:rPr>
          <w:rFonts w:ascii="Arial" w:hAnsi="Arial" w:cs="Arial"/>
          <w:sz w:val="22"/>
          <w:szCs w:val="22"/>
        </w:rPr>
        <w:t>Translate</w:t>
      </w:r>
      <w:proofErr w:type="spellEnd"/>
      <w:r w:rsidRPr="001B724A">
        <w:rPr>
          <w:rFonts w:ascii="Arial" w:hAnsi="Arial" w:cs="Arial"/>
          <w:sz w:val="22"/>
          <w:szCs w:val="22"/>
        </w:rPr>
        <w:t xml:space="preserve"> </w:t>
      </w:r>
      <w:proofErr w:type="spellStart"/>
      <w:r w:rsidRPr="001B724A">
        <w:rPr>
          <w:rFonts w:ascii="Arial" w:hAnsi="Arial" w:cs="Arial"/>
          <w:sz w:val="22"/>
          <w:szCs w:val="22"/>
        </w:rPr>
        <w:t>to</w:t>
      </w:r>
      <w:proofErr w:type="spellEnd"/>
      <w:r w:rsidRPr="001B724A">
        <w:rPr>
          <w:rFonts w:ascii="Arial" w:hAnsi="Arial" w:cs="Arial"/>
          <w:sz w:val="22"/>
          <w:szCs w:val="22"/>
        </w:rPr>
        <w:t xml:space="preserve"> </w:t>
      </w:r>
      <w:proofErr w:type="spellStart"/>
      <w:r w:rsidRPr="001B724A">
        <w:rPr>
          <w:rFonts w:ascii="Arial" w:hAnsi="Arial" w:cs="Arial"/>
          <w:sz w:val="22"/>
          <w:szCs w:val="22"/>
        </w:rPr>
        <w:t>understand</w:t>
      </w:r>
      <w:proofErr w:type="spellEnd"/>
      <w:r w:rsidRPr="001B724A">
        <w:rPr>
          <w:rFonts w:ascii="Arial" w:hAnsi="Arial" w:cs="Arial"/>
          <w:sz w:val="22"/>
          <w:szCs w:val="22"/>
        </w:rPr>
        <w:t xml:space="preserve"> </w:t>
      </w:r>
      <w:proofErr w:type="spellStart"/>
      <w:r w:rsidRPr="001B724A">
        <w:rPr>
          <w:rFonts w:ascii="Arial" w:hAnsi="Arial" w:cs="Arial"/>
          <w:sz w:val="22"/>
          <w:szCs w:val="22"/>
        </w:rPr>
        <w:t>them</w:t>
      </w:r>
      <w:proofErr w:type="spellEnd"/>
      <w:r w:rsidRPr="001B724A">
        <w:rPr>
          <w:rFonts w:ascii="Arial" w:hAnsi="Arial" w:cs="Arial"/>
          <w:sz w:val="22"/>
          <w:szCs w:val="22"/>
        </w:rPr>
        <w:t xml:space="preserve">, </w:t>
      </w:r>
      <w:proofErr w:type="spellStart"/>
      <w:r w:rsidRPr="001B724A">
        <w:rPr>
          <w:rFonts w:ascii="Arial" w:hAnsi="Arial" w:cs="Arial"/>
          <w:sz w:val="22"/>
          <w:szCs w:val="22"/>
        </w:rPr>
        <w:t>but</w:t>
      </w:r>
      <w:proofErr w:type="spellEnd"/>
      <w:r w:rsidRPr="001B724A">
        <w:rPr>
          <w:rFonts w:ascii="Arial" w:hAnsi="Arial" w:cs="Arial"/>
          <w:sz w:val="22"/>
          <w:szCs w:val="22"/>
        </w:rPr>
        <w:t xml:space="preserve"> </w:t>
      </w:r>
      <w:proofErr w:type="spellStart"/>
      <w:r w:rsidRPr="001B724A">
        <w:rPr>
          <w:rFonts w:ascii="Arial" w:hAnsi="Arial" w:cs="Arial"/>
          <w:sz w:val="22"/>
          <w:szCs w:val="22"/>
        </w:rPr>
        <w:t>they</w:t>
      </w:r>
      <w:proofErr w:type="spellEnd"/>
      <w:r w:rsidRPr="001B724A">
        <w:rPr>
          <w:rFonts w:ascii="Arial" w:hAnsi="Arial" w:cs="Arial"/>
          <w:sz w:val="22"/>
          <w:szCs w:val="22"/>
        </w:rPr>
        <w:t xml:space="preserve"> </w:t>
      </w:r>
      <w:proofErr w:type="spellStart"/>
      <w:r w:rsidRPr="001B724A">
        <w:rPr>
          <w:rFonts w:ascii="Arial" w:hAnsi="Arial" w:cs="Arial"/>
          <w:sz w:val="22"/>
          <w:szCs w:val="22"/>
        </w:rPr>
        <w:t>said</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translations</w:t>
      </w:r>
      <w:proofErr w:type="spellEnd"/>
      <w:r w:rsidRPr="001B724A">
        <w:rPr>
          <w:rFonts w:ascii="Arial" w:hAnsi="Arial" w:cs="Arial"/>
          <w:sz w:val="22"/>
          <w:szCs w:val="22"/>
        </w:rPr>
        <w:t xml:space="preserve"> </w:t>
      </w:r>
      <w:proofErr w:type="spellStart"/>
      <w:r w:rsidRPr="001B724A">
        <w:rPr>
          <w:rFonts w:ascii="Arial" w:hAnsi="Arial" w:cs="Arial"/>
          <w:sz w:val="22"/>
          <w:szCs w:val="22"/>
        </w:rPr>
        <w:t>were</w:t>
      </w:r>
      <w:proofErr w:type="spellEnd"/>
      <w:r w:rsidRPr="001B724A">
        <w:rPr>
          <w:rFonts w:ascii="Arial" w:hAnsi="Arial" w:cs="Arial"/>
          <w:sz w:val="22"/>
          <w:szCs w:val="22"/>
        </w:rPr>
        <w:t xml:space="preserve"> </w:t>
      </w:r>
      <w:proofErr w:type="spellStart"/>
      <w:r w:rsidRPr="001B724A">
        <w:rPr>
          <w:rFonts w:ascii="Arial" w:hAnsi="Arial" w:cs="Arial"/>
          <w:sz w:val="22"/>
          <w:szCs w:val="22"/>
        </w:rPr>
        <w:t>really</w:t>
      </w:r>
      <w:proofErr w:type="spellEnd"/>
      <w:r w:rsidRPr="001B724A">
        <w:rPr>
          <w:rFonts w:ascii="Arial" w:hAnsi="Arial" w:cs="Arial"/>
          <w:sz w:val="22"/>
          <w:szCs w:val="22"/>
        </w:rPr>
        <w:t xml:space="preserve"> </w:t>
      </w:r>
      <w:proofErr w:type="spellStart"/>
      <w:r w:rsidRPr="001B724A">
        <w:rPr>
          <w:rFonts w:ascii="Arial" w:hAnsi="Arial" w:cs="Arial"/>
          <w:sz w:val="22"/>
          <w:szCs w:val="22"/>
        </w:rPr>
        <w:t>poor</w:t>
      </w:r>
      <w:proofErr w:type="spellEnd"/>
      <w:r w:rsidRPr="001B724A">
        <w:rPr>
          <w:rFonts w:ascii="Arial" w:hAnsi="Arial" w:cs="Arial"/>
          <w:sz w:val="22"/>
          <w:szCs w:val="22"/>
        </w:rPr>
        <w:t>.</w:t>
      </w:r>
    </w:p>
    <w:p w14:paraId="79AC904B" w14:textId="68D8DCC4" w:rsidR="00F97A1C" w:rsidRDefault="001B724A" w:rsidP="00F97A1C">
      <w:pPr>
        <w:pStyle w:val="NormalWeb"/>
        <w:rPr>
          <w:rFonts w:ascii="Arial" w:hAnsi="Arial" w:cs="Arial"/>
          <w:sz w:val="22"/>
          <w:szCs w:val="22"/>
        </w:rPr>
      </w:pPr>
      <w:proofErr w:type="spellStart"/>
      <w:r w:rsidRPr="001B724A">
        <w:rPr>
          <w:rFonts w:ascii="Arial" w:hAnsi="Arial" w:cs="Arial"/>
          <w:sz w:val="22"/>
          <w:szCs w:val="22"/>
        </w:rPr>
        <w:t>So</w:t>
      </w:r>
      <w:proofErr w:type="spellEnd"/>
      <w:r w:rsidRPr="001B724A">
        <w:rPr>
          <w:rFonts w:ascii="Arial" w:hAnsi="Arial" w:cs="Arial"/>
          <w:sz w:val="22"/>
          <w:szCs w:val="22"/>
        </w:rPr>
        <w:t xml:space="preserve">, </w:t>
      </w:r>
      <w:proofErr w:type="spellStart"/>
      <w:r w:rsidRPr="001B724A">
        <w:rPr>
          <w:rFonts w:ascii="Arial" w:hAnsi="Arial" w:cs="Arial"/>
          <w:sz w:val="22"/>
          <w:szCs w:val="22"/>
        </w:rPr>
        <w:t>pretty</w:t>
      </w:r>
      <w:proofErr w:type="spellEnd"/>
      <w:r w:rsidRPr="001B724A">
        <w:rPr>
          <w:rFonts w:ascii="Arial" w:hAnsi="Arial" w:cs="Arial"/>
          <w:sz w:val="22"/>
          <w:szCs w:val="22"/>
        </w:rPr>
        <w:t xml:space="preserve"> </w:t>
      </w:r>
      <w:proofErr w:type="spellStart"/>
      <w:r w:rsidRPr="001B724A">
        <w:rPr>
          <w:rFonts w:ascii="Arial" w:hAnsi="Arial" w:cs="Arial"/>
          <w:sz w:val="22"/>
          <w:szCs w:val="22"/>
        </w:rPr>
        <w:t>much</w:t>
      </w:r>
      <w:proofErr w:type="spellEnd"/>
      <w:r w:rsidRPr="001B724A">
        <w:rPr>
          <w:rFonts w:ascii="Arial" w:hAnsi="Arial" w:cs="Arial"/>
          <w:sz w:val="22"/>
          <w:szCs w:val="22"/>
        </w:rPr>
        <w:t xml:space="preserve"> </w:t>
      </w:r>
      <w:proofErr w:type="spellStart"/>
      <w:r w:rsidRPr="001B724A">
        <w:rPr>
          <w:rFonts w:ascii="Arial" w:hAnsi="Arial" w:cs="Arial"/>
          <w:sz w:val="22"/>
          <w:szCs w:val="22"/>
        </w:rPr>
        <w:t>all</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knowledge</w:t>
      </w:r>
      <w:proofErr w:type="spellEnd"/>
      <w:r w:rsidRPr="001B724A">
        <w:rPr>
          <w:rFonts w:ascii="Arial" w:hAnsi="Arial" w:cs="Arial"/>
          <w:sz w:val="22"/>
          <w:szCs w:val="22"/>
        </w:rPr>
        <w:t xml:space="preserve"> I </w:t>
      </w:r>
      <w:proofErr w:type="spellStart"/>
      <w:r w:rsidRPr="001B724A">
        <w:rPr>
          <w:rFonts w:ascii="Arial" w:hAnsi="Arial" w:cs="Arial"/>
          <w:sz w:val="22"/>
          <w:szCs w:val="22"/>
        </w:rPr>
        <w:t>have</w:t>
      </w:r>
      <w:proofErr w:type="spellEnd"/>
      <w:r w:rsidRPr="001B724A">
        <w:rPr>
          <w:rFonts w:ascii="Arial" w:hAnsi="Arial" w:cs="Arial"/>
          <w:sz w:val="22"/>
          <w:szCs w:val="22"/>
        </w:rPr>
        <w:t xml:space="preserve"> in </w:t>
      </w:r>
      <w:proofErr w:type="spellStart"/>
      <w:r w:rsidRPr="001B724A">
        <w:rPr>
          <w:rFonts w:ascii="Arial" w:hAnsi="Arial" w:cs="Arial"/>
          <w:sz w:val="22"/>
          <w:szCs w:val="22"/>
        </w:rPr>
        <w:t>coding</w:t>
      </w:r>
      <w:proofErr w:type="spellEnd"/>
      <w:r w:rsidRPr="001B724A">
        <w:rPr>
          <w:rFonts w:ascii="Arial" w:hAnsi="Arial" w:cs="Arial"/>
          <w:sz w:val="22"/>
          <w:szCs w:val="22"/>
        </w:rPr>
        <w:t xml:space="preserve"> </w:t>
      </w:r>
      <w:proofErr w:type="spellStart"/>
      <w:r w:rsidRPr="001B724A">
        <w:rPr>
          <w:rFonts w:ascii="Arial" w:hAnsi="Arial" w:cs="Arial"/>
          <w:sz w:val="22"/>
          <w:szCs w:val="22"/>
        </w:rPr>
        <w:t>is</w:t>
      </w:r>
      <w:proofErr w:type="spellEnd"/>
      <w:r w:rsidRPr="001B724A">
        <w:rPr>
          <w:rFonts w:ascii="Arial" w:hAnsi="Arial" w:cs="Arial"/>
          <w:sz w:val="22"/>
          <w:szCs w:val="22"/>
        </w:rPr>
        <w:t xml:space="preserve"> </w:t>
      </w:r>
      <w:proofErr w:type="spellStart"/>
      <w:r w:rsidRPr="00637F07">
        <w:rPr>
          <w:rStyle w:val="Forte"/>
          <w:rFonts w:ascii="Arial" w:hAnsi="Arial" w:cs="Arial"/>
          <w:b w:val="0"/>
          <w:bCs w:val="0"/>
          <w:sz w:val="22"/>
          <w:szCs w:val="22"/>
        </w:rPr>
        <w:t>thanks</w:t>
      </w:r>
      <w:proofErr w:type="spellEnd"/>
      <w:r w:rsidRPr="00637F07">
        <w:rPr>
          <w:rStyle w:val="Forte"/>
          <w:rFonts w:ascii="Arial" w:hAnsi="Arial" w:cs="Arial"/>
          <w:b w:val="0"/>
          <w:bCs w:val="0"/>
          <w:sz w:val="22"/>
          <w:szCs w:val="22"/>
        </w:rPr>
        <w:t xml:space="preserve"> </w:t>
      </w:r>
      <w:proofErr w:type="spellStart"/>
      <w:r w:rsidRPr="00637F07">
        <w:rPr>
          <w:rStyle w:val="Forte"/>
          <w:rFonts w:ascii="Arial" w:hAnsi="Arial" w:cs="Arial"/>
          <w:b w:val="0"/>
          <w:bCs w:val="0"/>
          <w:sz w:val="22"/>
          <w:szCs w:val="22"/>
        </w:rPr>
        <w:t>to</w:t>
      </w:r>
      <w:proofErr w:type="spellEnd"/>
      <w:r w:rsidRPr="00637F07">
        <w:rPr>
          <w:rStyle w:val="Forte"/>
          <w:rFonts w:ascii="Arial" w:hAnsi="Arial" w:cs="Arial"/>
          <w:b w:val="0"/>
          <w:bCs w:val="0"/>
          <w:sz w:val="22"/>
          <w:szCs w:val="22"/>
        </w:rPr>
        <w:t xml:space="preserve"> </w:t>
      </w:r>
      <w:proofErr w:type="spellStart"/>
      <w:r w:rsidRPr="00637F07">
        <w:rPr>
          <w:rStyle w:val="Forte"/>
          <w:rFonts w:ascii="Arial" w:hAnsi="Arial" w:cs="Arial"/>
          <w:b w:val="0"/>
          <w:bCs w:val="0"/>
          <w:sz w:val="22"/>
          <w:szCs w:val="22"/>
        </w:rPr>
        <w:t>English</w:t>
      </w:r>
      <w:proofErr w:type="spellEnd"/>
      <w:r w:rsidRPr="001B724A">
        <w:rPr>
          <w:rFonts w:ascii="Arial" w:hAnsi="Arial" w:cs="Arial"/>
          <w:sz w:val="22"/>
          <w:szCs w:val="22"/>
        </w:rPr>
        <w:t xml:space="preserve">. </w:t>
      </w:r>
      <w:proofErr w:type="spellStart"/>
      <w:r w:rsidRPr="001B724A">
        <w:rPr>
          <w:rFonts w:ascii="Arial" w:hAnsi="Arial" w:cs="Arial"/>
          <w:sz w:val="22"/>
          <w:szCs w:val="22"/>
        </w:rPr>
        <w:t>I’m</w:t>
      </w:r>
      <w:proofErr w:type="spellEnd"/>
      <w:r w:rsidRPr="001B724A">
        <w:rPr>
          <w:rFonts w:ascii="Arial" w:hAnsi="Arial" w:cs="Arial"/>
          <w:sz w:val="22"/>
          <w:szCs w:val="22"/>
        </w:rPr>
        <w:t xml:space="preserve"> </w:t>
      </w:r>
      <w:proofErr w:type="spellStart"/>
      <w:r w:rsidRPr="001B724A">
        <w:rPr>
          <w:rFonts w:ascii="Arial" w:hAnsi="Arial" w:cs="Arial"/>
          <w:sz w:val="22"/>
          <w:szCs w:val="22"/>
        </w:rPr>
        <w:t>also</w:t>
      </w:r>
      <w:proofErr w:type="spellEnd"/>
      <w:r w:rsidRPr="001B724A">
        <w:rPr>
          <w:rFonts w:ascii="Arial" w:hAnsi="Arial" w:cs="Arial"/>
          <w:sz w:val="22"/>
          <w:szCs w:val="22"/>
        </w:rPr>
        <w:t xml:space="preserve"> </w:t>
      </w:r>
      <w:proofErr w:type="spellStart"/>
      <w:r w:rsidRPr="001B724A">
        <w:rPr>
          <w:rFonts w:ascii="Arial" w:hAnsi="Arial" w:cs="Arial"/>
          <w:sz w:val="22"/>
          <w:szCs w:val="22"/>
        </w:rPr>
        <w:t>very</w:t>
      </w:r>
      <w:proofErr w:type="spellEnd"/>
      <w:r w:rsidRPr="001B724A">
        <w:rPr>
          <w:rFonts w:ascii="Arial" w:hAnsi="Arial" w:cs="Arial"/>
          <w:sz w:val="22"/>
          <w:szCs w:val="22"/>
        </w:rPr>
        <w:t xml:space="preserve"> </w:t>
      </w:r>
      <w:proofErr w:type="spellStart"/>
      <w:r w:rsidRPr="001B724A">
        <w:rPr>
          <w:rFonts w:ascii="Arial" w:hAnsi="Arial" w:cs="Arial"/>
          <w:sz w:val="22"/>
          <w:szCs w:val="22"/>
        </w:rPr>
        <w:t>grateful</w:t>
      </w:r>
      <w:proofErr w:type="spellEnd"/>
      <w:r w:rsidRPr="001B724A">
        <w:rPr>
          <w:rFonts w:ascii="Arial" w:hAnsi="Arial" w:cs="Arial"/>
          <w:sz w:val="22"/>
          <w:szCs w:val="22"/>
        </w:rPr>
        <w:t xml:space="preserve"> </w:t>
      </w:r>
      <w:proofErr w:type="spellStart"/>
      <w:r w:rsidRPr="001B724A">
        <w:rPr>
          <w:rFonts w:ascii="Arial" w:hAnsi="Arial" w:cs="Arial"/>
          <w:sz w:val="22"/>
          <w:szCs w:val="22"/>
        </w:rPr>
        <w:t>that</w:t>
      </w:r>
      <w:proofErr w:type="spellEnd"/>
      <w:r w:rsidRPr="001B724A">
        <w:rPr>
          <w:rFonts w:ascii="Arial" w:hAnsi="Arial" w:cs="Arial"/>
          <w:sz w:val="22"/>
          <w:szCs w:val="22"/>
        </w:rPr>
        <w:t xml:space="preserve"> I </w:t>
      </w:r>
      <w:proofErr w:type="spellStart"/>
      <w:r w:rsidRPr="001B724A">
        <w:rPr>
          <w:rFonts w:ascii="Arial" w:hAnsi="Arial" w:cs="Arial"/>
          <w:sz w:val="22"/>
          <w:szCs w:val="22"/>
        </w:rPr>
        <w:t>can</w:t>
      </w:r>
      <w:proofErr w:type="spellEnd"/>
      <w:r w:rsidRPr="001B724A">
        <w:rPr>
          <w:rFonts w:ascii="Arial" w:hAnsi="Arial" w:cs="Arial"/>
          <w:sz w:val="22"/>
          <w:szCs w:val="22"/>
        </w:rPr>
        <w:t xml:space="preserve"> play </w:t>
      </w:r>
      <w:proofErr w:type="spellStart"/>
      <w:r w:rsidRPr="001B724A">
        <w:rPr>
          <w:rFonts w:ascii="Arial" w:hAnsi="Arial" w:cs="Arial"/>
          <w:sz w:val="22"/>
          <w:szCs w:val="22"/>
        </w:rPr>
        <w:t>and</w:t>
      </w:r>
      <w:proofErr w:type="spellEnd"/>
      <w:r w:rsidRPr="001B724A">
        <w:rPr>
          <w:rFonts w:ascii="Arial" w:hAnsi="Arial" w:cs="Arial"/>
          <w:sz w:val="22"/>
          <w:szCs w:val="22"/>
        </w:rPr>
        <w:t xml:space="preserve"> </w:t>
      </w:r>
      <w:proofErr w:type="spellStart"/>
      <w:r w:rsidRPr="001B724A">
        <w:rPr>
          <w:rFonts w:ascii="Arial" w:hAnsi="Arial" w:cs="Arial"/>
          <w:sz w:val="22"/>
          <w:szCs w:val="22"/>
        </w:rPr>
        <w:t>sing</w:t>
      </w:r>
      <w:proofErr w:type="spellEnd"/>
      <w:r w:rsidRPr="001B724A">
        <w:rPr>
          <w:rFonts w:ascii="Arial" w:hAnsi="Arial" w:cs="Arial"/>
          <w:sz w:val="22"/>
          <w:szCs w:val="22"/>
        </w:rPr>
        <w:t xml:space="preserve"> </w:t>
      </w:r>
      <w:proofErr w:type="spellStart"/>
      <w:r w:rsidRPr="001B724A">
        <w:rPr>
          <w:rFonts w:ascii="Arial" w:hAnsi="Arial" w:cs="Arial"/>
          <w:sz w:val="22"/>
          <w:szCs w:val="22"/>
        </w:rPr>
        <w:t>my</w:t>
      </w:r>
      <w:proofErr w:type="spellEnd"/>
      <w:r w:rsidRPr="001B724A">
        <w:rPr>
          <w:rFonts w:ascii="Arial" w:hAnsi="Arial" w:cs="Arial"/>
          <w:sz w:val="22"/>
          <w:szCs w:val="22"/>
        </w:rPr>
        <w:t xml:space="preserve"> </w:t>
      </w:r>
      <w:proofErr w:type="spellStart"/>
      <w:r w:rsidRPr="001B724A">
        <w:rPr>
          <w:rFonts w:ascii="Arial" w:hAnsi="Arial" w:cs="Arial"/>
          <w:sz w:val="22"/>
          <w:szCs w:val="22"/>
        </w:rPr>
        <w:t>favorite</w:t>
      </w:r>
      <w:proofErr w:type="spellEnd"/>
      <w:r w:rsidRPr="001B724A">
        <w:rPr>
          <w:rFonts w:ascii="Arial" w:hAnsi="Arial" w:cs="Arial"/>
          <w:sz w:val="22"/>
          <w:szCs w:val="22"/>
        </w:rPr>
        <w:t xml:space="preserve"> </w:t>
      </w:r>
      <w:proofErr w:type="spellStart"/>
      <w:r w:rsidRPr="001B724A">
        <w:rPr>
          <w:rFonts w:ascii="Arial" w:hAnsi="Arial" w:cs="Arial"/>
          <w:sz w:val="22"/>
          <w:szCs w:val="22"/>
        </w:rPr>
        <w:t>songs</w:t>
      </w:r>
      <w:proofErr w:type="spellEnd"/>
      <w:r w:rsidRPr="001B724A">
        <w:rPr>
          <w:rFonts w:ascii="Arial" w:hAnsi="Arial" w:cs="Arial"/>
          <w:sz w:val="22"/>
          <w:szCs w:val="22"/>
        </w:rPr>
        <w:t xml:space="preserve"> in </w:t>
      </w:r>
      <w:proofErr w:type="spellStart"/>
      <w:r w:rsidRPr="001B724A">
        <w:rPr>
          <w:rFonts w:ascii="Arial" w:hAnsi="Arial" w:cs="Arial"/>
          <w:sz w:val="22"/>
          <w:szCs w:val="22"/>
        </w:rPr>
        <w:t>English</w:t>
      </w:r>
      <w:proofErr w:type="spellEnd"/>
      <w:r w:rsidRPr="001B724A">
        <w:rPr>
          <w:rFonts w:ascii="Arial" w:hAnsi="Arial" w:cs="Arial"/>
          <w:sz w:val="22"/>
          <w:szCs w:val="22"/>
        </w:rPr>
        <w:t xml:space="preserve"> </w:t>
      </w:r>
      <w:proofErr w:type="spellStart"/>
      <w:r w:rsidRPr="001B724A">
        <w:rPr>
          <w:rFonts w:ascii="Arial" w:hAnsi="Arial" w:cs="Arial"/>
          <w:sz w:val="22"/>
          <w:szCs w:val="22"/>
        </w:rPr>
        <w:t>on</w:t>
      </w:r>
      <w:proofErr w:type="spellEnd"/>
      <w:r w:rsidRPr="001B724A">
        <w:rPr>
          <w:rFonts w:ascii="Arial" w:hAnsi="Arial" w:cs="Arial"/>
          <w:sz w:val="22"/>
          <w:szCs w:val="22"/>
        </w:rPr>
        <w:t xml:space="preserve"> </w:t>
      </w:r>
      <w:proofErr w:type="spellStart"/>
      <w:r w:rsidRPr="001B724A">
        <w:rPr>
          <w:rFonts w:ascii="Arial" w:hAnsi="Arial" w:cs="Arial"/>
          <w:sz w:val="22"/>
          <w:szCs w:val="22"/>
        </w:rPr>
        <w:t>the</w:t>
      </w:r>
      <w:proofErr w:type="spellEnd"/>
      <w:r w:rsidRPr="001B724A">
        <w:rPr>
          <w:rFonts w:ascii="Arial" w:hAnsi="Arial" w:cs="Arial"/>
          <w:sz w:val="22"/>
          <w:szCs w:val="22"/>
        </w:rPr>
        <w:t xml:space="preserve"> </w:t>
      </w:r>
      <w:proofErr w:type="spellStart"/>
      <w:r w:rsidRPr="001B724A">
        <w:rPr>
          <w:rFonts w:ascii="Arial" w:hAnsi="Arial" w:cs="Arial"/>
          <w:sz w:val="22"/>
          <w:szCs w:val="22"/>
        </w:rPr>
        <w:t>guitar</w:t>
      </w:r>
      <w:proofErr w:type="spellEnd"/>
      <w:r w:rsidRPr="001B724A">
        <w:rPr>
          <w:rFonts w:ascii="Arial" w:hAnsi="Arial" w:cs="Arial"/>
          <w:sz w:val="22"/>
          <w:szCs w:val="22"/>
        </w:rPr>
        <w:t xml:space="preserve">. </w:t>
      </w:r>
    </w:p>
    <w:p w14:paraId="629A3DEB" w14:textId="52463DBB" w:rsidR="00F97A1C" w:rsidRDefault="00F97A1C" w:rsidP="00F97A1C">
      <w:pPr>
        <w:pStyle w:val="NormalWeb"/>
        <w:rPr>
          <w:rFonts w:ascii="Arial" w:hAnsi="Arial" w:cs="Arial"/>
          <w:sz w:val="22"/>
          <w:szCs w:val="22"/>
        </w:rPr>
      </w:pPr>
    </w:p>
    <w:p w14:paraId="6BBB1535" w14:textId="77777777" w:rsidR="00F97A1C" w:rsidRPr="00F97A1C" w:rsidRDefault="00F97A1C" w:rsidP="00F97A1C">
      <w:pPr>
        <w:pStyle w:val="NormalWeb"/>
        <w:rPr>
          <w:rFonts w:ascii="Arial" w:hAnsi="Arial" w:cs="Arial"/>
          <w:sz w:val="22"/>
          <w:szCs w:val="22"/>
        </w:rPr>
      </w:pPr>
    </w:p>
    <w:p w14:paraId="71A67F2E" w14:textId="77777777" w:rsidR="00937970" w:rsidRPr="00067DE4" w:rsidRDefault="00067DE4">
      <w:pPr>
        <w:pStyle w:val="Ttulo2"/>
        <w:rPr>
          <w:rFonts w:ascii="Arial" w:hAnsi="Arial" w:cs="Arial"/>
          <w:color w:val="auto"/>
        </w:rPr>
      </w:pPr>
      <w:r w:rsidRPr="00067DE4">
        <w:rPr>
          <w:rFonts w:ascii="Arial" w:hAnsi="Arial" w:cs="Arial"/>
          <w:color w:val="auto"/>
        </w:rPr>
        <w:t>Final Note</w:t>
      </w:r>
    </w:p>
    <w:p w14:paraId="1B69FBDA" w14:textId="77777777" w:rsidR="00937970" w:rsidRPr="00067DE4" w:rsidRDefault="00067DE4">
      <w:pPr>
        <w:rPr>
          <w:rFonts w:ascii="Arial" w:hAnsi="Arial" w:cs="Arial"/>
        </w:rPr>
      </w:pPr>
      <w:r w:rsidRPr="00067DE4">
        <w:rPr>
          <w:rFonts w:ascii="Arial" w:hAnsi="Arial" w:cs="Arial"/>
        </w:rPr>
        <w:t>English is more than a language skill for developers — it’s a gateway to knowledge, innovation, and global participation. Mastering it means not only understanding technology but also becoming part of the global conversation that shapes the future of IT.</w:t>
      </w:r>
    </w:p>
    <w:sectPr w:rsidR="00937970" w:rsidRPr="00067DE4" w:rsidSect="00067DE4">
      <w:pgSz w:w="12240" w:h="15840"/>
      <w:pgMar w:top="993"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24422C00"/>
    <w:multiLevelType w:val="hybridMultilevel"/>
    <w:tmpl w:val="408815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8CD"/>
    <w:rsid w:val="00034616"/>
    <w:rsid w:val="0006063C"/>
    <w:rsid w:val="00067DE4"/>
    <w:rsid w:val="0015074B"/>
    <w:rsid w:val="001B724A"/>
    <w:rsid w:val="0029639D"/>
    <w:rsid w:val="00326F90"/>
    <w:rsid w:val="00377607"/>
    <w:rsid w:val="003C0482"/>
    <w:rsid w:val="004223FD"/>
    <w:rsid w:val="00444902"/>
    <w:rsid w:val="00637F07"/>
    <w:rsid w:val="00667EFE"/>
    <w:rsid w:val="006C58FE"/>
    <w:rsid w:val="007D4337"/>
    <w:rsid w:val="00824D9C"/>
    <w:rsid w:val="00937970"/>
    <w:rsid w:val="00AA1C72"/>
    <w:rsid w:val="00AA1D8D"/>
    <w:rsid w:val="00AD6D5C"/>
    <w:rsid w:val="00B47730"/>
    <w:rsid w:val="00CB0664"/>
    <w:rsid w:val="00E26E1A"/>
    <w:rsid w:val="00F97A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FACF2"/>
  <w14:defaultImageDpi w14:val="300"/>
  <w15:docId w15:val="{35098345-D24F-4589-A922-72FFBA30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B724A"/>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80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1202</Words>
  <Characters>6491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LUCAS AUGUSTO HARTMANN</cp:lastModifiedBy>
  <cp:revision>11</cp:revision>
  <dcterms:created xsi:type="dcterms:W3CDTF">2013-12-23T23:15:00Z</dcterms:created>
  <dcterms:modified xsi:type="dcterms:W3CDTF">2025-10-27T12:55:00Z</dcterms:modified>
  <cp:category/>
</cp:coreProperties>
</file>