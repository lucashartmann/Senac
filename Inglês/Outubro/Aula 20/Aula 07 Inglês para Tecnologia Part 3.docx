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B1AB6" w14:textId="76563093" w:rsidR="008A011B" w:rsidRDefault="00DD6CA3">
      <w:pPr>
        <w:pStyle w:val="Ttulo1"/>
        <w:jc w:val="center"/>
        <w:rPr>
          <w:rFonts w:ascii="Arial" w:hAnsi="Arial" w:cs="Arial"/>
          <w:color w:val="auto"/>
          <w:lang w:val="pt-BR"/>
        </w:rPr>
      </w:pPr>
      <w:r w:rsidRPr="00622B24">
        <w:rPr>
          <w:rFonts w:ascii="Arial" w:hAnsi="Arial" w:cs="Arial"/>
          <w:color w:val="auto"/>
          <w:lang w:val="pt-BR"/>
        </w:rPr>
        <w:t xml:space="preserve">Network </w:t>
      </w:r>
      <w:proofErr w:type="spellStart"/>
      <w:r w:rsidRPr="00622B24">
        <w:rPr>
          <w:rFonts w:ascii="Arial" w:hAnsi="Arial" w:cs="Arial"/>
          <w:color w:val="auto"/>
          <w:lang w:val="pt-BR"/>
        </w:rPr>
        <w:t>Architecture</w:t>
      </w:r>
      <w:proofErr w:type="spellEnd"/>
      <w:r w:rsidRPr="00622B24">
        <w:rPr>
          <w:rFonts w:ascii="Arial" w:hAnsi="Arial" w:cs="Arial"/>
          <w:color w:val="auto"/>
          <w:lang w:val="pt-BR"/>
        </w:rPr>
        <w:t xml:space="preserve"> &amp; </w:t>
      </w:r>
      <w:proofErr w:type="spellStart"/>
      <w:r w:rsidRPr="00622B24">
        <w:rPr>
          <w:rFonts w:ascii="Arial" w:hAnsi="Arial" w:cs="Arial"/>
          <w:color w:val="auto"/>
          <w:lang w:val="pt-BR"/>
        </w:rPr>
        <w:t>Technical</w:t>
      </w:r>
      <w:proofErr w:type="spellEnd"/>
      <w:r w:rsidRPr="00622B24">
        <w:rPr>
          <w:rFonts w:ascii="Arial" w:hAnsi="Arial" w:cs="Arial"/>
          <w:color w:val="auto"/>
          <w:lang w:val="pt-BR"/>
        </w:rPr>
        <w:t xml:space="preserve"> </w:t>
      </w:r>
      <w:proofErr w:type="spellStart"/>
      <w:r w:rsidRPr="00622B24">
        <w:rPr>
          <w:rFonts w:ascii="Arial" w:hAnsi="Arial" w:cs="Arial"/>
          <w:color w:val="auto"/>
          <w:lang w:val="pt-BR"/>
        </w:rPr>
        <w:t>Descriptions</w:t>
      </w:r>
      <w:proofErr w:type="spellEnd"/>
      <w:r w:rsidRPr="00622B24">
        <w:rPr>
          <w:rFonts w:ascii="Arial" w:hAnsi="Arial" w:cs="Arial"/>
          <w:color w:val="auto"/>
          <w:lang w:val="pt-BR"/>
        </w:rPr>
        <w:t xml:space="preserve"> </w:t>
      </w:r>
    </w:p>
    <w:p w14:paraId="63926060" w14:textId="77777777" w:rsidR="00DD6CA3" w:rsidRPr="00DD6CA3" w:rsidRDefault="00DD6CA3" w:rsidP="00DD6CA3">
      <w:pPr>
        <w:rPr>
          <w:lang w:val="pt-BR"/>
        </w:rPr>
      </w:pPr>
    </w:p>
    <w:p w14:paraId="358D5D43" w14:textId="442DF5E1" w:rsidR="00DD6CA3" w:rsidRDefault="00DD6CA3" w:rsidP="00DD6CA3">
      <w:pPr>
        <w:pStyle w:val="Ttulo2"/>
        <w:numPr>
          <w:ilvl w:val="0"/>
          <w:numId w:val="10"/>
        </w:numPr>
        <w:rPr>
          <w:rFonts w:ascii="Arial" w:hAnsi="Arial" w:cs="Arial"/>
          <w:color w:val="auto"/>
          <w:lang w:val="pt-BR"/>
        </w:rPr>
      </w:pPr>
      <w:proofErr w:type="spellStart"/>
      <w:r w:rsidRPr="00DD6CA3">
        <w:rPr>
          <w:rFonts w:ascii="Arial" w:hAnsi="Arial" w:cs="Arial"/>
          <w:color w:val="auto"/>
          <w:lang w:val="pt-BR"/>
        </w:rPr>
        <w:t>Text</w:t>
      </w:r>
      <w:proofErr w:type="spellEnd"/>
      <w:r w:rsidRPr="00DD6CA3">
        <w:rPr>
          <w:rFonts w:ascii="Arial" w:hAnsi="Arial" w:cs="Arial"/>
          <w:color w:val="auto"/>
          <w:lang w:val="pt-BR"/>
        </w:rPr>
        <w:t xml:space="preserve"> </w:t>
      </w:r>
      <w:proofErr w:type="spellStart"/>
      <w:r w:rsidRPr="00DD6CA3">
        <w:rPr>
          <w:rFonts w:ascii="Arial" w:hAnsi="Arial" w:cs="Arial"/>
          <w:color w:val="auto"/>
          <w:lang w:val="pt-BR"/>
        </w:rPr>
        <w:t>Analysis</w:t>
      </w:r>
      <w:proofErr w:type="spellEnd"/>
      <w:r w:rsidRPr="00DD6CA3">
        <w:rPr>
          <w:rFonts w:ascii="Arial" w:hAnsi="Arial" w:cs="Arial"/>
          <w:color w:val="auto"/>
          <w:lang w:val="pt-BR"/>
        </w:rPr>
        <w:t xml:space="preserve"> </w:t>
      </w:r>
    </w:p>
    <w:p w14:paraId="323EA3F6" w14:textId="77777777" w:rsidR="00DD6CA3" w:rsidRPr="00DD6CA3" w:rsidRDefault="00DD6CA3" w:rsidP="00DD6CA3">
      <w:pPr>
        <w:rPr>
          <w:lang w:val="pt-BR"/>
        </w:rPr>
      </w:pPr>
    </w:p>
    <w:p w14:paraId="31B34676" w14:textId="731D5009" w:rsidR="008A011B" w:rsidRPr="00622B24" w:rsidRDefault="00DD6CA3" w:rsidP="0CFB99A9">
      <w:pPr>
        <w:jc w:val="both"/>
        <w:rPr>
          <w:rFonts w:ascii="Arial" w:hAnsi="Arial" w:cs="Arial"/>
          <w:lang w:val="pt-BR"/>
        </w:rPr>
      </w:pPr>
      <w:r w:rsidRPr="0CFB99A9">
        <w:rPr>
          <w:rFonts w:ascii="Arial" w:hAnsi="Arial" w:cs="Arial"/>
        </w:rPr>
        <w:t xml:space="preserve">Develop reading and interpretation skills using technical texts with focus on articles and prepositions. </w:t>
      </w:r>
      <w:r w:rsidR="72B0199B" w:rsidRPr="0CFB99A9">
        <w:rPr>
          <w:rFonts w:ascii="Arial" w:hAnsi="Arial" w:cs="Arial"/>
        </w:rPr>
        <w:t>(</w:t>
      </w:r>
      <w:r w:rsidRPr="0CFB99A9">
        <w:rPr>
          <w:rFonts w:ascii="Arial" w:hAnsi="Arial" w:cs="Arial"/>
          <w:lang w:val="pt-BR"/>
        </w:rPr>
        <w:t>Desenvolver leitura e interpretação de textos técnicos com foco em artigos e preposições</w:t>
      </w:r>
      <w:r w:rsidR="5F12003B" w:rsidRPr="0CFB99A9">
        <w:rPr>
          <w:rFonts w:ascii="Arial" w:hAnsi="Arial" w:cs="Arial"/>
          <w:lang w:val="pt-BR"/>
        </w:rPr>
        <w:t>).</w:t>
      </w:r>
    </w:p>
    <w:p w14:paraId="45A2FC67" w14:textId="2B68DDB6" w:rsidR="008A011B" w:rsidRDefault="00DD6CA3" w:rsidP="0CFB99A9">
      <w:pPr>
        <w:jc w:val="both"/>
        <w:rPr>
          <w:rFonts w:ascii="Arial" w:hAnsi="Arial" w:cs="Arial"/>
        </w:rPr>
      </w:pPr>
      <w:r w:rsidRPr="0CFB99A9">
        <w:rPr>
          <w:rFonts w:ascii="Arial" w:hAnsi="Arial" w:cs="Arial"/>
        </w:rPr>
        <w:t>Read the excerpt and observe the diagram below:</w:t>
      </w:r>
      <w:r>
        <w:br/>
      </w:r>
      <w:r w:rsidRPr="0CFB99A9">
        <w:rPr>
          <w:rFonts w:ascii="Arial" w:hAnsi="Arial" w:cs="Arial"/>
        </w:rPr>
        <w:t>"The server connects to the database through the main router. Clients access the application in the cloud."</w:t>
      </w:r>
      <w:r>
        <w:br/>
      </w:r>
      <w:r w:rsidRPr="0CFB99A9">
        <w:rPr>
          <w:rFonts w:ascii="Arial" w:hAnsi="Arial" w:cs="Arial"/>
        </w:rPr>
        <w:t>Leia o trecho e observe o diagrama abaixo:</w:t>
      </w:r>
    </w:p>
    <w:p w14:paraId="710E6788" w14:textId="79860C20" w:rsidR="00DD6CA3" w:rsidRPr="00622B24" w:rsidRDefault="00DD6CA3">
      <w:pPr>
        <w:rPr>
          <w:rFonts w:ascii="Arial" w:hAnsi="Arial" w:cs="Arial"/>
        </w:rPr>
      </w:pPr>
      <w:r>
        <w:rPr>
          <w:noProof/>
        </w:rPr>
        <w:drawing>
          <wp:inline distT="0" distB="0" distL="0" distR="0" wp14:anchorId="268C25BB" wp14:editId="283C8FF6">
            <wp:extent cx="5486400" cy="36576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6"/>
                    <a:stretch>
                      <a:fillRect/>
                    </a:stretch>
                  </pic:blipFill>
                  <pic:spPr>
                    <a:xfrm>
                      <a:off x="0" y="0"/>
                      <a:ext cx="5486400" cy="3657600"/>
                    </a:xfrm>
                    <a:prstGeom prst="rect">
                      <a:avLst/>
                    </a:prstGeom>
                  </pic:spPr>
                </pic:pic>
              </a:graphicData>
            </a:graphic>
          </wp:inline>
        </w:drawing>
      </w:r>
    </w:p>
    <w:p w14:paraId="77E9D5D7" w14:textId="139A05FF" w:rsidR="0CFB99A9" w:rsidRDefault="0CFB99A9" w:rsidP="0CFB99A9">
      <w:pPr>
        <w:rPr>
          <w:rFonts w:ascii="Arial" w:hAnsi="Arial" w:cs="Arial"/>
        </w:rPr>
      </w:pPr>
    </w:p>
    <w:p w14:paraId="160020A1" w14:textId="432E4202" w:rsidR="0CFB99A9" w:rsidRPr="001D2B64" w:rsidRDefault="0CFB99A9" w:rsidP="0CFB99A9">
      <w:pPr>
        <w:rPr>
          <w:rFonts w:ascii="Arial" w:hAnsi="Arial" w:cs="Arial"/>
          <w:b/>
          <w:bCs/>
        </w:rPr>
      </w:pPr>
    </w:p>
    <w:p w14:paraId="444CC17D" w14:textId="3103E07D" w:rsidR="00DD6CA3" w:rsidRPr="001D2B64" w:rsidRDefault="00DD6CA3">
      <w:pPr>
        <w:rPr>
          <w:rFonts w:ascii="Arial" w:hAnsi="Arial" w:cs="Arial"/>
          <w:b/>
          <w:bCs/>
        </w:rPr>
      </w:pPr>
      <w:r w:rsidRPr="001D2B64">
        <w:rPr>
          <w:rFonts w:ascii="Arial" w:hAnsi="Arial" w:cs="Arial"/>
          <w:b/>
          <w:bCs/>
        </w:rPr>
        <w:t>Complete the sentences with A or THE:</w:t>
      </w:r>
    </w:p>
    <w:p w14:paraId="29DE51AE" w14:textId="44471D18" w:rsidR="008A011B" w:rsidRPr="00622B24" w:rsidRDefault="00DD6CA3">
      <w:pPr>
        <w:rPr>
          <w:rFonts w:ascii="Arial" w:hAnsi="Arial" w:cs="Arial"/>
        </w:rPr>
      </w:pPr>
      <w:r w:rsidRPr="00622B24">
        <w:rPr>
          <w:rFonts w:ascii="Arial" w:hAnsi="Arial" w:cs="Arial"/>
        </w:rPr>
        <w:t>1. __</w:t>
      </w:r>
      <w:r w:rsidR="00622B24">
        <w:rPr>
          <w:rFonts w:ascii="Arial" w:hAnsi="Arial" w:cs="Arial"/>
        </w:rPr>
        <w:t>____</w:t>
      </w:r>
      <w:r w:rsidR="001D2B64">
        <w:rPr>
          <w:rFonts w:ascii="Arial" w:hAnsi="Arial" w:cs="Arial"/>
        </w:rPr>
        <w:t>The</w:t>
      </w:r>
      <w:r w:rsidR="00622B24">
        <w:rPr>
          <w:rFonts w:ascii="Arial" w:hAnsi="Arial" w:cs="Arial"/>
        </w:rPr>
        <w:t>_____________</w:t>
      </w:r>
      <w:r w:rsidRPr="00622B24">
        <w:rPr>
          <w:rFonts w:ascii="Arial" w:hAnsi="Arial" w:cs="Arial"/>
        </w:rPr>
        <w:t xml:space="preserve">_ </w:t>
      </w:r>
      <w:r w:rsidRPr="001D2B64">
        <w:rPr>
          <w:rFonts w:ascii="Arial" w:hAnsi="Arial" w:cs="Arial"/>
          <w:b/>
          <w:bCs/>
        </w:rPr>
        <w:t>server is hosted in</w:t>
      </w:r>
      <w:r w:rsidRPr="00622B24">
        <w:rPr>
          <w:rFonts w:ascii="Arial" w:hAnsi="Arial" w:cs="Arial"/>
        </w:rPr>
        <w:t xml:space="preserve"> _</w:t>
      </w:r>
      <w:r w:rsidR="00622B24">
        <w:rPr>
          <w:rFonts w:ascii="Arial" w:hAnsi="Arial" w:cs="Arial"/>
        </w:rPr>
        <w:t>____</w:t>
      </w:r>
      <w:r w:rsidR="001D2B64">
        <w:rPr>
          <w:rFonts w:ascii="Arial" w:hAnsi="Arial" w:cs="Arial"/>
        </w:rPr>
        <w:t>the</w:t>
      </w:r>
      <w:r w:rsidR="00622B24">
        <w:rPr>
          <w:rFonts w:ascii="Arial" w:hAnsi="Arial" w:cs="Arial"/>
        </w:rPr>
        <w:t>________</w:t>
      </w:r>
      <w:r w:rsidRPr="00622B24">
        <w:rPr>
          <w:rFonts w:ascii="Arial" w:hAnsi="Arial" w:cs="Arial"/>
        </w:rPr>
        <w:t xml:space="preserve">__ </w:t>
      </w:r>
      <w:r w:rsidRPr="001D2B64">
        <w:rPr>
          <w:rFonts w:ascii="Arial" w:hAnsi="Arial" w:cs="Arial"/>
          <w:b/>
          <w:bCs/>
        </w:rPr>
        <w:t>cloud.</w:t>
      </w:r>
      <w:r w:rsidRPr="00622B24">
        <w:rPr>
          <w:rFonts w:ascii="Arial" w:hAnsi="Arial" w:cs="Arial"/>
        </w:rPr>
        <w:br/>
        <w:t>2. __</w:t>
      </w:r>
      <w:r w:rsidR="00622B24">
        <w:rPr>
          <w:rFonts w:ascii="Arial" w:hAnsi="Arial" w:cs="Arial"/>
        </w:rPr>
        <w:t>__</w:t>
      </w:r>
      <w:r w:rsidR="001D2B64">
        <w:rPr>
          <w:rFonts w:ascii="Arial" w:hAnsi="Arial" w:cs="Arial"/>
        </w:rPr>
        <w:t>The</w:t>
      </w:r>
      <w:r w:rsidR="00622B24">
        <w:rPr>
          <w:rFonts w:ascii="Arial" w:hAnsi="Arial" w:cs="Arial"/>
        </w:rPr>
        <w:t>___________</w:t>
      </w:r>
      <w:r w:rsidRPr="00622B24">
        <w:rPr>
          <w:rFonts w:ascii="Arial" w:hAnsi="Arial" w:cs="Arial"/>
        </w:rPr>
        <w:t xml:space="preserve">_ </w:t>
      </w:r>
      <w:r w:rsidRPr="001D2B64">
        <w:rPr>
          <w:rFonts w:ascii="Arial" w:hAnsi="Arial" w:cs="Arial"/>
          <w:b/>
          <w:bCs/>
        </w:rPr>
        <w:t>data travels through</w:t>
      </w:r>
      <w:r w:rsidRPr="00622B24">
        <w:rPr>
          <w:rFonts w:ascii="Arial" w:hAnsi="Arial" w:cs="Arial"/>
        </w:rPr>
        <w:t xml:space="preserve"> </w:t>
      </w:r>
      <w:r w:rsidR="00622B24">
        <w:rPr>
          <w:rFonts w:ascii="Arial" w:hAnsi="Arial" w:cs="Arial"/>
        </w:rPr>
        <w:t>_____</w:t>
      </w:r>
      <w:r w:rsidR="001D2B64">
        <w:rPr>
          <w:rFonts w:ascii="Arial" w:hAnsi="Arial" w:cs="Arial"/>
        </w:rPr>
        <w:t>a</w:t>
      </w:r>
      <w:r w:rsidR="00622B24">
        <w:rPr>
          <w:rFonts w:ascii="Arial" w:hAnsi="Arial" w:cs="Arial"/>
        </w:rPr>
        <w:t>_____</w:t>
      </w:r>
      <w:r w:rsidRPr="00622B24">
        <w:rPr>
          <w:rFonts w:ascii="Arial" w:hAnsi="Arial" w:cs="Arial"/>
        </w:rPr>
        <w:t xml:space="preserve">___ </w:t>
      </w:r>
      <w:r w:rsidRPr="001D2B64">
        <w:rPr>
          <w:rFonts w:ascii="Arial" w:hAnsi="Arial" w:cs="Arial"/>
          <w:b/>
          <w:bCs/>
        </w:rPr>
        <w:t>VPN.</w:t>
      </w:r>
      <w:r w:rsidRPr="00622B24">
        <w:rPr>
          <w:rFonts w:ascii="Arial" w:hAnsi="Arial" w:cs="Arial"/>
        </w:rPr>
        <w:br/>
        <w:t xml:space="preserve">3. </w:t>
      </w:r>
      <w:r w:rsidRPr="001D2B64">
        <w:rPr>
          <w:rFonts w:ascii="Arial" w:hAnsi="Arial" w:cs="Arial"/>
          <w:b/>
          <w:bCs/>
        </w:rPr>
        <w:t>Python is</w:t>
      </w:r>
      <w:r w:rsidRPr="00622B24">
        <w:rPr>
          <w:rFonts w:ascii="Arial" w:hAnsi="Arial" w:cs="Arial"/>
        </w:rPr>
        <w:t xml:space="preserve"> __</w:t>
      </w:r>
      <w:r w:rsidR="00622B24">
        <w:rPr>
          <w:rFonts w:ascii="Arial" w:hAnsi="Arial" w:cs="Arial"/>
        </w:rPr>
        <w:t>____</w:t>
      </w:r>
      <w:r w:rsidR="001D2B64">
        <w:rPr>
          <w:rFonts w:ascii="Arial" w:hAnsi="Arial" w:cs="Arial"/>
        </w:rPr>
        <w:t>a</w:t>
      </w:r>
      <w:r w:rsidR="00622B24">
        <w:rPr>
          <w:rFonts w:ascii="Arial" w:hAnsi="Arial" w:cs="Arial"/>
        </w:rPr>
        <w:t>__________</w:t>
      </w:r>
      <w:r w:rsidRPr="00622B24">
        <w:rPr>
          <w:rFonts w:ascii="Arial" w:hAnsi="Arial" w:cs="Arial"/>
        </w:rPr>
        <w:t xml:space="preserve">_ </w:t>
      </w:r>
      <w:r w:rsidRPr="001D2B64">
        <w:rPr>
          <w:rFonts w:ascii="Arial" w:hAnsi="Arial" w:cs="Arial"/>
          <w:b/>
          <w:bCs/>
        </w:rPr>
        <w:t>language used for backend automation.</w:t>
      </w:r>
    </w:p>
    <w:p w14:paraId="50F0448B" w14:textId="79110CC0" w:rsidR="008A011B" w:rsidRDefault="00DD6CA3">
      <w:pPr>
        <w:pStyle w:val="Ttulo2"/>
        <w:rPr>
          <w:rFonts w:ascii="Arial" w:hAnsi="Arial" w:cs="Arial"/>
          <w:color w:val="auto"/>
          <w:lang w:val="pt-BR"/>
        </w:rPr>
      </w:pPr>
      <w:r w:rsidRPr="00622B24">
        <w:rPr>
          <w:rFonts w:ascii="Arial" w:hAnsi="Arial" w:cs="Arial"/>
          <w:color w:val="auto"/>
          <w:lang w:val="pt-BR"/>
        </w:rPr>
        <w:lastRenderedPageBreak/>
        <w:t xml:space="preserve">2. </w:t>
      </w:r>
      <w:proofErr w:type="spellStart"/>
      <w:r w:rsidRPr="00622B24">
        <w:rPr>
          <w:rFonts w:ascii="Arial" w:hAnsi="Arial" w:cs="Arial"/>
          <w:color w:val="auto"/>
          <w:lang w:val="pt-BR"/>
        </w:rPr>
        <w:t>Description</w:t>
      </w:r>
      <w:proofErr w:type="spellEnd"/>
      <w:r w:rsidRPr="00622B24">
        <w:rPr>
          <w:rFonts w:ascii="Arial" w:hAnsi="Arial" w:cs="Arial"/>
          <w:color w:val="auto"/>
          <w:lang w:val="pt-BR"/>
        </w:rPr>
        <w:t xml:space="preserve"> </w:t>
      </w:r>
      <w:proofErr w:type="spellStart"/>
      <w:r w:rsidRPr="00622B24">
        <w:rPr>
          <w:rFonts w:ascii="Arial" w:hAnsi="Arial" w:cs="Arial"/>
          <w:color w:val="auto"/>
          <w:lang w:val="pt-BR"/>
        </w:rPr>
        <w:t>Practice</w:t>
      </w:r>
      <w:proofErr w:type="spellEnd"/>
      <w:r w:rsidRPr="00622B24">
        <w:rPr>
          <w:rFonts w:ascii="Arial" w:hAnsi="Arial" w:cs="Arial"/>
          <w:color w:val="auto"/>
          <w:lang w:val="pt-BR"/>
        </w:rPr>
        <w:t xml:space="preserve"> </w:t>
      </w:r>
    </w:p>
    <w:p w14:paraId="4776BE98" w14:textId="77777777" w:rsidR="00622B24" w:rsidRPr="00622B24" w:rsidRDefault="00622B24" w:rsidP="00622B24">
      <w:pPr>
        <w:rPr>
          <w:lang w:val="pt-BR"/>
        </w:rPr>
      </w:pPr>
    </w:p>
    <w:p w14:paraId="2C827B83" w14:textId="01302302" w:rsidR="008A011B" w:rsidRPr="00991953" w:rsidRDefault="00DD6CA3">
      <w:pPr>
        <w:rPr>
          <w:rFonts w:ascii="Arial" w:hAnsi="Arial" w:cs="Arial"/>
          <w:b/>
          <w:bCs/>
        </w:rPr>
      </w:pPr>
      <w:r w:rsidRPr="00991953">
        <w:rPr>
          <w:rFonts w:ascii="Arial" w:hAnsi="Arial" w:cs="Arial"/>
          <w:b/>
          <w:bCs/>
        </w:rPr>
        <w:t xml:space="preserve">Practice describing system components using correct prepositions (between, under, on, in…). </w:t>
      </w:r>
    </w:p>
    <w:p w14:paraId="24C92376" w14:textId="2904C704" w:rsidR="008A011B" w:rsidRDefault="00DD6CA3">
      <w:pPr>
        <w:rPr>
          <w:rFonts w:ascii="Arial" w:hAnsi="Arial" w:cs="Arial"/>
        </w:rPr>
      </w:pPr>
      <w:r w:rsidRPr="00991953">
        <w:rPr>
          <w:rFonts w:ascii="Arial" w:hAnsi="Arial" w:cs="Arial"/>
          <w:b/>
          <w:bCs/>
        </w:rPr>
        <w:t>Example</w:t>
      </w:r>
      <w:r w:rsidR="00622B24" w:rsidRPr="00991953">
        <w:rPr>
          <w:rFonts w:ascii="Arial" w:hAnsi="Arial" w:cs="Arial"/>
          <w:b/>
          <w:bCs/>
        </w:rPr>
        <w:t>s</w:t>
      </w:r>
      <w:r w:rsidRPr="00991953">
        <w:rPr>
          <w:rFonts w:ascii="Arial" w:hAnsi="Arial" w:cs="Arial"/>
          <w:b/>
          <w:bCs/>
        </w:rPr>
        <w:t>:</w:t>
      </w:r>
      <w:r w:rsidRPr="00991953">
        <w:rPr>
          <w:rFonts w:ascii="Arial" w:hAnsi="Arial" w:cs="Arial"/>
          <w:b/>
          <w:bCs/>
        </w:rPr>
        <w:br/>
        <w:t>- The router is between the server and the switch.</w:t>
      </w:r>
      <w:r w:rsidRPr="00991953">
        <w:rPr>
          <w:rFonts w:ascii="Arial" w:hAnsi="Arial" w:cs="Arial"/>
          <w:b/>
          <w:bCs/>
        </w:rPr>
        <w:br/>
        <w:t>- The backup database is under the main layer.</w:t>
      </w:r>
      <w:r w:rsidRPr="00622B24">
        <w:rPr>
          <w:rFonts w:ascii="Arial" w:hAnsi="Arial" w:cs="Arial"/>
        </w:rPr>
        <w:br/>
        <w:t>-</w:t>
      </w:r>
      <w:r w:rsidR="00643F08">
        <w:rPr>
          <w:rFonts w:ascii="Arial" w:hAnsi="Arial" w:cs="Arial"/>
        </w:rPr>
        <w:t xml:space="preserve"> </w:t>
      </w:r>
      <w:r w:rsidR="001D2B64">
        <w:rPr>
          <w:rFonts w:ascii="Arial" w:hAnsi="Arial" w:cs="Arial"/>
        </w:rPr>
        <w:t xml:space="preserve">Android is running </w:t>
      </w:r>
      <w:r w:rsidR="00F02BE5">
        <w:rPr>
          <w:rFonts w:ascii="Arial" w:hAnsi="Arial" w:cs="Arial"/>
        </w:rPr>
        <w:t xml:space="preserve">a system based </w:t>
      </w:r>
      <w:r w:rsidR="008C55AC">
        <w:rPr>
          <w:rFonts w:ascii="Arial" w:hAnsi="Arial" w:cs="Arial"/>
        </w:rPr>
        <w:t xml:space="preserve">on </w:t>
      </w:r>
      <w:r w:rsidR="001D2B64">
        <w:rPr>
          <w:rFonts w:ascii="Arial" w:hAnsi="Arial" w:cs="Arial"/>
        </w:rPr>
        <w:t>Linux under the front-end</w:t>
      </w:r>
    </w:p>
    <w:p w14:paraId="1ADD63C7" w14:textId="708CDC48" w:rsidR="00622B24" w:rsidRDefault="00622B24">
      <w:pPr>
        <w:rPr>
          <w:rFonts w:ascii="Arial" w:hAnsi="Arial" w:cs="Arial"/>
        </w:rPr>
      </w:pPr>
      <w:r>
        <w:rPr>
          <w:rFonts w:ascii="Arial" w:hAnsi="Arial" w:cs="Arial"/>
        </w:rPr>
        <w:t>-</w:t>
      </w:r>
      <w:r w:rsidR="001D2B64">
        <w:rPr>
          <w:rFonts w:ascii="Arial" w:hAnsi="Arial" w:cs="Arial"/>
        </w:rPr>
        <w:t xml:space="preserve"> The data travels between the server and the VPN</w:t>
      </w:r>
    </w:p>
    <w:p w14:paraId="2D1FAEBD" w14:textId="29DECB1C" w:rsidR="00622B24" w:rsidRDefault="00622B24">
      <w:pPr>
        <w:rPr>
          <w:rFonts w:ascii="Arial" w:hAnsi="Arial" w:cs="Arial"/>
        </w:rPr>
      </w:pPr>
      <w:r>
        <w:rPr>
          <w:rFonts w:ascii="Arial" w:hAnsi="Arial" w:cs="Arial"/>
        </w:rPr>
        <w:t>-</w:t>
      </w:r>
      <w:r w:rsidR="001D2B64">
        <w:rPr>
          <w:rFonts w:ascii="Arial" w:hAnsi="Arial" w:cs="Arial"/>
        </w:rPr>
        <w:t xml:space="preserve"> C (programming language) runs on any</w:t>
      </w:r>
      <w:r w:rsidR="00281F66">
        <w:rPr>
          <w:rFonts w:ascii="Arial" w:hAnsi="Arial" w:cs="Arial"/>
        </w:rPr>
        <w:t xml:space="preserve"> </w:t>
      </w:r>
      <w:r w:rsidR="001D2B64">
        <w:rPr>
          <w:rFonts w:ascii="Arial" w:hAnsi="Arial" w:cs="Arial"/>
        </w:rPr>
        <w:t xml:space="preserve">system </w:t>
      </w:r>
    </w:p>
    <w:p w14:paraId="75EDE940" w14:textId="3A88209B" w:rsidR="00622B24" w:rsidRDefault="00622B24">
      <w:pPr>
        <w:rPr>
          <w:rFonts w:ascii="Arial" w:hAnsi="Arial" w:cs="Arial"/>
        </w:rPr>
      </w:pPr>
      <w:r>
        <w:rPr>
          <w:rFonts w:ascii="Arial" w:hAnsi="Arial" w:cs="Arial"/>
        </w:rPr>
        <w:t>-</w:t>
      </w:r>
      <w:r w:rsidR="001D2B64">
        <w:rPr>
          <w:rFonts w:ascii="Arial" w:hAnsi="Arial" w:cs="Arial"/>
        </w:rPr>
        <w:t xml:space="preserve"> The RAM memory needs to be plugged on the computer </w:t>
      </w:r>
    </w:p>
    <w:p w14:paraId="6BC6603B" w14:textId="1D970EED" w:rsidR="00622B24" w:rsidRDefault="00622B24">
      <w:pPr>
        <w:rPr>
          <w:rFonts w:ascii="Arial" w:hAnsi="Arial" w:cs="Arial"/>
        </w:rPr>
      </w:pPr>
      <w:r>
        <w:rPr>
          <w:rFonts w:ascii="Arial" w:hAnsi="Arial" w:cs="Arial"/>
        </w:rPr>
        <w:t>-</w:t>
      </w:r>
      <w:r w:rsidR="001D2B64">
        <w:rPr>
          <w:rFonts w:ascii="Arial" w:hAnsi="Arial" w:cs="Arial"/>
        </w:rPr>
        <w:t xml:space="preserve"> </w:t>
      </w:r>
      <w:r w:rsidR="00F02BE5">
        <w:rPr>
          <w:rFonts w:ascii="Arial" w:hAnsi="Arial" w:cs="Arial"/>
        </w:rPr>
        <w:t xml:space="preserve">Your </w:t>
      </w:r>
      <w:r w:rsidR="00281F66">
        <w:rPr>
          <w:rFonts w:ascii="Arial" w:hAnsi="Arial" w:cs="Arial"/>
        </w:rPr>
        <w:t>SSD can be found in your motherboard</w:t>
      </w:r>
    </w:p>
    <w:p w14:paraId="4CDE87B8" w14:textId="702FDA58" w:rsidR="00622B24" w:rsidRDefault="00622B24">
      <w:pPr>
        <w:rPr>
          <w:rFonts w:ascii="Arial" w:hAnsi="Arial" w:cs="Arial"/>
        </w:rPr>
      </w:pPr>
      <w:r>
        <w:rPr>
          <w:rFonts w:ascii="Arial" w:hAnsi="Arial" w:cs="Arial"/>
        </w:rPr>
        <w:t>-</w:t>
      </w:r>
      <w:r w:rsidR="001D2B64">
        <w:rPr>
          <w:rFonts w:ascii="Arial" w:hAnsi="Arial" w:cs="Arial"/>
        </w:rPr>
        <w:t xml:space="preserve"> </w:t>
      </w:r>
      <w:r w:rsidR="00F02BE5">
        <w:rPr>
          <w:rFonts w:ascii="Arial" w:hAnsi="Arial" w:cs="Arial"/>
        </w:rPr>
        <w:t>The switch to turn your pc on is in your motherboard</w:t>
      </w:r>
    </w:p>
    <w:p w14:paraId="46362FAA" w14:textId="77777777" w:rsidR="00622B24" w:rsidRPr="00622B24" w:rsidRDefault="00622B24">
      <w:pPr>
        <w:rPr>
          <w:rFonts w:ascii="Arial" w:hAnsi="Arial" w:cs="Arial"/>
        </w:rPr>
      </w:pPr>
    </w:p>
    <w:p w14:paraId="53623BA9" w14:textId="3D08543D" w:rsidR="008A011B" w:rsidRDefault="00DD6CA3">
      <w:pPr>
        <w:pStyle w:val="Ttulo2"/>
        <w:rPr>
          <w:rFonts w:ascii="Arial" w:hAnsi="Arial" w:cs="Arial"/>
          <w:color w:val="auto"/>
          <w:lang w:val="pt-BR"/>
        </w:rPr>
      </w:pPr>
      <w:r w:rsidRPr="00622B24">
        <w:rPr>
          <w:rFonts w:ascii="Arial" w:hAnsi="Arial" w:cs="Arial"/>
          <w:color w:val="auto"/>
          <w:lang w:val="pt-BR"/>
        </w:rPr>
        <w:t xml:space="preserve">3. </w:t>
      </w:r>
      <w:proofErr w:type="spellStart"/>
      <w:r w:rsidRPr="00622B24">
        <w:rPr>
          <w:rFonts w:ascii="Arial" w:hAnsi="Arial" w:cs="Arial"/>
          <w:color w:val="auto"/>
          <w:lang w:val="pt-BR"/>
        </w:rPr>
        <w:t>Comparatives</w:t>
      </w:r>
      <w:proofErr w:type="spellEnd"/>
      <w:r w:rsidRPr="00622B24">
        <w:rPr>
          <w:rFonts w:ascii="Arial" w:hAnsi="Arial" w:cs="Arial"/>
          <w:color w:val="auto"/>
          <w:lang w:val="pt-BR"/>
        </w:rPr>
        <w:t xml:space="preserve"> </w:t>
      </w:r>
      <w:proofErr w:type="spellStart"/>
      <w:proofErr w:type="gramStart"/>
      <w:r w:rsidRPr="00622B24">
        <w:rPr>
          <w:rFonts w:ascii="Arial" w:hAnsi="Arial" w:cs="Arial"/>
          <w:color w:val="auto"/>
          <w:lang w:val="pt-BR"/>
        </w:rPr>
        <w:t>and</w:t>
      </w:r>
      <w:proofErr w:type="spellEnd"/>
      <w:r w:rsidRPr="00622B24">
        <w:rPr>
          <w:rFonts w:ascii="Arial" w:hAnsi="Arial" w:cs="Arial"/>
          <w:color w:val="auto"/>
          <w:lang w:val="pt-BR"/>
        </w:rPr>
        <w:t xml:space="preserve"> Superlatives</w:t>
      </w:r>
      <w:proofErr w:type="gramEnd"/>
      <w:r w:rsidRPr="00622B24">
        <w:rPr>
          <w:rFonts w:ascii="Arial" w:hAnsi="Arial" w:cs="Arial"/>
          <w:color w:val="auto"/>
          <w:lang w:val="pt-BR"/>
        </w:rPr>
        <w:t xml:space="preserve"> </w:t>
      </w:r>
    </w:p>
    <w:p w14:paraId="03948C6B" w14:textId="77777777" w:rsidR="00622B24" w:rsidRPr="00622B24" w:rsidRDefault="00622B24" w:rsidP="00622B24">
      <w:pPr>
        <w:rPr>
          <w:lang w:val="pt-BR"/>
        </w:rPr>
      </w:pPr>
    </w:p>
    <w:p w14:paraId="7A979B68" w14:textId="27A41DAE" w:rsidR="008A011B" w:rsidRPr="00991953" w:rsidRDefault="00DD6CA3">
      <w:pPr>
        <w:rPr>
          <w:rFonts w:ascii="Arial" w:hAnsi="Arial" w:cs="Arial"/>
          <w:b/>
          <w:bCs/>
        </w:rPr>
      </w:pPr>
      <w:r w:rsidRPr="00991953">
        <w:rPr>
          <w:rFonts w:ascii="Arial" w:hAnsi="Arial" w:cs="Arial"/>
          <w:b/>
          <w:bCs/>
        </w:rPr>
        <w:t xml:space="preserve">Compare technologies using correct comparative and superlative structures. </w:t>
      </w:r>
    </w:p>
    <w:p w14:paraId="2531DCE5" w14:textId="40908727" w:rsidR="008A011B" w:rsidRPr="00991953" w:rsidRDefault="00DD6CA3">
      <w:pPr>
        <w:rPr>
          <w:rFonts w:ascii="Arial" w:hAnsi="Arial" w:cs="Arial"/>
          <w:b/>
          <w:bCs/>
        </w:rPr>
      </w:pPr>
      <w:r w:rsidRPr="00991953">
        <w:rPr>
          <w:rFonts w:ascii="Arial" w:hAnsi="Arial" w:cs="Arial"/>
          <w:b/>
          <w:bCs/>
        </w:rPr>
        <w:t>'Which Technology Wins?'</w:t>
      </w:r>
      <w:r w:rsidRPr="00991953">
        <w:rPr>
          <w:rFonts w:ascii="Arial" w:hAnsi="Arial" w:cs="Arial"/>
          <w:b/>
          <w:bCs/>
        </w:rPr>
        <w:br/>
      </w:r>
      <w:r w:rsidRPr="00991953">
        <w:rPr>
          <w:rFonts w:ascii="Arial" w:hAnsi="Arial" w:cs="Arial"/>
          <w:b/>
          <w:bCs/>
          <w:lang w:val="pt-BR"/>
        </w:rPr>
        <w:br/>
      </w:r>
      <w:r w:rsidRPr="00991953">
        <w:rPr>
          <w:rFonts w:ascii="Arial" w:hAnsi="Arial" w:cs="Arial"/>
          <w:b/>
          <w:bCs/>
        </w:rPr>
        <w:t>Form three comparative and one superlative sentence about two technologies of your choice</w:t>
      </w:r>
      <w:r w:rsidRPr="00991953">
        <w:rPr>
          <w:rFonts w:ascii="Arial" w:hAnsi="Arial" w:cs="Arial"/>
          <w:b/>
          <w:bCs/>
        </w:rPr>
        <w:br/>
        <w:t>Example</w:t>
      </w:r>
      <w:r w:rsidR="00622B24" w:rsidRPr="00991953">
        <w:rPr>
          <w:rFonts w:ascii="Arial" w:hAnsi="Arial" w:cs="Arial"/>
          <w:b/>
          <w:bCs/>
        </w:rPr>
        <w:t>s</w:t>
      </w:r>
      <w:r w:rsidRPr="00991953">
        <w:rPr>
          <w:rFonts w:ascii="Arial" w:hAnsi="Arial" w:cs="Arial"/>
          <w:b/>
          <w:bCs/>
        </w:rPr>
        <w:t>:</w:t>
      </w:r>
      <w:r w:rsidRPr="00991953">
        <w:rPr>
          <w:rFonts w:ascii="Arial" w:hAnsi="Arial" w:cs="Arial"/>
          <w:b/>
          <w:bCs/>
        </w:rPr>
        <w:br/>
        <w:t>- AWS is more scalable than Azure.</w:t>
      </w:r>
      <w:r w:rsidRPr="00991953">
        <w:rPr>
          <w:rFonts w:ascii="Arial" w:hAnsi="Arial" w:cs="Arial"/>
          <w:b/>
          <w:bCs/>
        </w:rPr>
        <w:br/>
        <w:t>- Linux is the most secure system for developers.</w:t>
      </w:r>
    </w:p>
    <w:p w14:paraId="039DCA6C" w14:textId="1C0D15D9" w:rsidR="00622B24" w:rsidRDefault="00281F66">
      <w:pPr>
        <w:rPr>
          <w:rFonts w:ascii="Arial" w:hAnsi="Arial" w:cs="Arial"/>
        </w:rPr>
      </w:pPr>
      <w:r>
        <w:rPr>
          <w:rFonts w:ascii="Arial" w:hAnsi="Arial" w:cs="Arial"/>
        </w:rPr>
        <w:t xml:space="preserve">- </w:t>
      </w:r>
      <w:r w:rsidR="003225C6">
        <w:rPr>
          <w:rFonts w:ascii="Arial" w:hAnsi="Arial" w:cs="Arial"/>
        </w:rPr>
        <w:t>Python is easier than C</w:t>
      </w:r>
    </w:p>
    <w:p w14:paraId="52ED90EF" w14:textId="6FD2A484" w:rsidR="00622B24" w:rsidRDefault="00622B24">
      <w:pPr>
        <w:rPr>
          <w:rFonts w:ascii="Arial" w:hAnsi="Arial" w:cs="Arial"/>
        </w:rPr>
      </w:pPr>
      <w:r>
        <w:rPr>
          <w:rFonts w:ascii="Arial" w:hAnsi="Arial" w:cs="Arial"/>
        </w:rPr>
        <w:t>-</w:t>
      </w:r>
      <w:r w:rsidR="003225C6">
        <w:rPr>
          <w:rFonts w:ascii="Arial" w:hAnsi="Arial" w:cs="Arial"/>
        </w:rPr>
        <w:t xml:space="preserve"> </w:t>
      </w:r>
      <w:proofErr w:type="spellStart"/>
      <w:r w:rsidR="003225C6">
        <w:rPr>
          <w:rFonts w:ascii="Arial" w:hAnsi="Arial" w:cs="Arial"/>
        </w:rPr>
        <w:t>Javascript</w:t>
      </w:r>
      <w:proofErr w:type="spellEnd"/>
      <w:r w:rsidR="003225C6">
        <w:rPr>
          <w:rFonts w:ascii="Arial" w:hAnsi="Arial" w:cs="Arial"/>
        </w:rPr>
        <w:t xml:space="preserve"> is the most used language for web development</w:t>
      </w:r>
    </w:p>
    <w:p w14:paraId="0958792B" w14:textId="282AFB88" w:rsidR="00622B24" w:rsidRDefault="00622B24">
      <w:pPr>
        <w:rPr>
          <w:rFonts w:ascii="Arial" w:hAnsi="Arial" w:cs="Arial"/>
        </w:rPr>
      </w:pPr>
      <w:r>
        <w:rPr>
          <w:rFonts w:ascii="Arial" w:hAnsi="Arial" w:cs="Arial"/>
        </w:rPr>
        <w:t>-</w:t>
      </w:r>
      <w:r w:rsidR="003225C6">
        <w:rPr>
          <w:rFonts w:ascii="Arial" w:hAnsi="Arial" w:cs="Arial"/>
        </w:rPr>
        <w:t xml:space="preserve"> C</w:t>
      </w:r>
      <w:r w:rsidR="00281F66">
        <w:rPr>
          <w:rFonts w:ascii="Arial" w:hAnsi="Arial" w:cs="Arial"/>
        </w:rPr>
        <w:t>loud</w:t>
      </w:r>
      <w:r w:rsidR="003225C6">
        <w:rPr>
          <w:rFonts w:ascii="Arial" w:hAnsi="Arial" w:cs="Arial"/>
        </w:rPr>
        <w:t xml:space="preserve"> is more expensive than a local server</w:t>
      </w:r>
    </w:p>
    <w:p w14:paraId="02EF17F5" w14:textId="20FCFF77" w:rsidR="00622B24" w:rsidRDefault="00622B24">
      <w:pPr>
        <w:rPr>
          <w:rFonts w:ascii="Arial" w:hAnsi="Arial" w:cs="Arial"/>
        </w:rPr>
      </w:pPr>
      <w:r>
        <w:rPr>
          <w:rFonts w:ascii="Arial" w:hAnsi="Arial" w:cs="Arial"/>
        </w:rPr>
        <w:t>-</w:t>
      </w:r>
      <w:r w:rsidR="003225C6">
        <w:rPr>
          <w:rFonts w:ascii="Arial" w:hAnsi="Arial" w:cs="Arial"/>
        </w:rPr>
        <w:t xml:space="preserve">  </w:t>
      </w:r>
      <w:proofErr w:type="spellStart"/>
      <w:r w:rsidR="003225C6">
        <w:rPr>
          <w:rFonts w:ascii="Arial" w:hAnsi="Arial" w:cs="Arial"/>
        </w:rPr>
        <w:t>ChatGPT</w:t>
      </w:r>
      <w:proofErr w:type="spellEnd"/>
      <w:r w:rsidR="003225C6">
        <w:rPr>
          <w:rFonts w:ascii="Arial" w:hAnsi="Arial" w:cs="Arial"/>
        </w:rPr>
        <w:t xml:space="preserve"> is the most popular AI in the world </w:t>
      </w:r>
    </w:p>
    <w:p w14:paraId="06B425AD" w14:textId="68ABD4D2" w:rsidR="00622B24" w:rsidRDefault="00622B24">
      <w:pPr>
        <w:rPr>
          <w:rFonts w:ascii="Arial" w:hAnsi="Arial" w:cs="Arial"/>
        </w:rPr>
      </w:pPr>
      <w:r>
        <w:rPr>
          <w:rFonts w:ascii="Arial" w:hAnsi="Arial" w:cs="Arial"/>
        </w:rPr>
        <w:t>-</w:t>
      </w:r>
      <w:r w:rsidR="003225C6">
        <w:rPr>
          <w:rFonts w:ascii="Arial" w:hAnsi="Arial" w:cs="Arial"/>
        </w:rPr>
        <w:t xml:space="preserve"> </w:t>
      </w:r>
      <w:r w:rsidR="00643F08">
        <w:rPr>
          <w:rFonts w:ascii="Arial" w:hAnsi="Arial" w:cs="Arial"/>
        </w:rPr>
        <w:t>Visual Studio Code is the best coding software for programming</w:t>
      </w:r>
    </w:p>
    <w:p w14:paraId="6B397E52" w14:textId="1D0194A0" w:rsidR="00622B24" w:rsidRPr="00622B24" w:rsidRDefault="00622B24">
      <w:pPr>
        <w:rPr>
          <w:rFonts w:ascii="Arial" w:hAnsi="Arial" w:cs="Arial"/>
          <w:lang w:val="pt-BR"/>
        </w:rPr>
      </w:pPr>
      <w:r w:rsidRPr="00622B24">
        <w:rPr>
          <w:rFonts w:ascii="Arial" w:hAnsi="Arial" w:cs="Arial"/>
          <w:lang w:val="pt-BR"/>
        </w:rPr>
        <w:t>-</w:t>
      </w:r>
      <w:r w:rsidR="00643F08">
        <w:rPr>
          <w:rFonts w:ascii="Arial" w:hAnsi="Arial" w:cs="Arial"/>
          <w:lang w:val="pt-BR"/>
        </w:rPr>
        <w:t xml:space="preserve"> SQL </w:t>
      </w:r>
      <w:proofErr w:type="spellStart"/>
      <w:r w:rsidR="00643F08">
        <w:rPr>
          <w:rFonts w:ascii="Arial" w:hAnsi="Arial" w:cs="Arial"/>
          <w:lang w:val="pt-BR"/>
        </w:rPr>
        <w:t>is</w:t>
      </w:r>
      <w:proofErr w:type="spellEnd"/>
      <w:r w:rsidR="00643F08">
        <w:rPr>
          <w:rFonts w:ascii="Arial" w:hAnsi="Arial" w:cs="Arial"/>
          <w:lang w:val="pt-BR"/>
        </w:rPr>
        <w:t xml:space="preserve"> more </w:t>
      </w:r>
      <w:proofErr w:type="spellStart"/>
      <w:r w:rsidR="00643F08">
        <w:rPr>
          <w:rFonts w:ascii="Arial" w:hAnsi="Arial" w:cs="Arial"/>
          <w:lang w:val="pt-BR"/>
        </w:rPr>
        <w:t>well</w:t>
      </w:r>
      <w:proofErr w:type="spellEnd"/>
      <w:r w:rsidR="00643F08">
        <w:rPr>
          <w:rFonts w:ascii="Arial" w:hAnsi="Arial" w:cs="Arial"/>
          <w:lang w:val="pt-BR"/>
        </w:rPr>
        <w:t xml:space="preserve"> </w:t>
      </w:r>
      <w:proofErr w:type="spellStart"/>
      <w:r w:rsidR="00643F08">
        <w:rPr>
          <w:rFonts w:ascii="Arial" w:hAnsi="Arial" w:cs="Arial"/>
          <w:lang w:val="pt-BR"/>
        </w:rPr>
        <w:t>structured</w:t>
      </w:r>
      <w:proofErr w:type="spellEnd"/>
      <w:r w:rsidR="00643F08">
        <w:rPr>
          <w:rFonts w:ascii="Arial" w:hAnsi="Arial" w:cs="Arial"/>
          <w:lang w:val="pt-BR"/>
        </w:rPr>
        <w:t xml:space="preserve"> </w:t>
      </w:r>
      <w:proofErr w:type="spellStart"/>
      <w:r w:rsidR="00643F08">
        <w:rPr>
          <w:rFonts w:ascii="Arial" w:hAnsi="Arial" w:cs="Arial"/>
          <w:lang w:val="pt-BR"/>
        </w:rPr>
        <w:t>than</w:t>
      </w:r>
      <w:proofErr w:type="spellEnd"/>
      <w:r w:rsidR="00643F08">
        <w:rPr>
          <w:rFonts w:ascii="Arial" w:hAnsi="Arial" w:cs="Arial"/>
          <w:lang w:val="pt-BR"/>
        </w:rPr>
        <w:t xml:space="preserve"> </w:t>
      </w:r>
      <w:proofErr w:type="spellStart"/>
      <w:r w:rsidR="00643F08">
        <w:rPr>
          <w:rFonts w:ascii="Arial" w:hAnsi="Arial" w:cs="Arial"/>
          <w:lang w:val="pt-BR"/>
        </w:rPr>
        <w:t>NoSQL</w:t>
      </w:r>
      <w:proofErr w:type="spellEnd"/>
    </w:p>
    <w:p w14:paraId="04F3F744" w14:textId="42C6C749" w:rsidR="008A011B" w:rsidRDefault="00DD6CA3">
      <w:pPr>
        <w:pStyle w:val="Ttulo2"/>
        <w:rPr>
          <w:rFonts w:ascii="Arial" w:hAnsi="Arial" w:cs="Arial"/>
          <w:color w:val="auto"/>
          <w:lang w:val="pt-BR"/>
        </w:rPr>
      </w:pPr>
      <w:r w:rsidRPr="00622B24">
        <w:rPr>
          <w:rFonts w:ascii="Arial" w:hAnsi="Arial" w:cs="Arial"/>
          <w:color w:val="auto"/>
          <w:lang w:val="pt-BR"/>
        </w:rPr>
        <w:lastRenderedPageBreak/>
        <w:t xml:space="preserve">4. Prefixes </w:t>
      </w:r>
      <w:proofErr w:type="spellStart"/>
      <w:r w:rsidRPr="00622B24">
        <w:rPr>
          <w:rFonts w:ascii="Arial" w:hAnsi="Arial" w:cs="Arial"/>
          <w:color w:val="auto"/>
          <w:lang w:val="pt-BR"/>
        </w:rPr>
        <w:t>and</w:t>
      </w:r>
      <w:proofErr w:type="spellEnd"/>
      <w:r w:rsidRPr="00622B24">
        <w:rPr>
          <w:rFonts w:ascii="Arial" w:hAnsi="Arial" w:cs="Arial"/>
          <w:color w:val="auto"/>
          <w:lang w:val="pt-BR"/>
        </w:rPr>
        <w:t xml:space="preserve"> </w:t>
      </w:r>
      <w:proofErr w:type="spellStart"/>
      <w:r w:rsidRPr="00622B24">
        <w:rPr>
          <w:rFonts w:ascii="Arial" w:hAnsi="Arial" w:cs="Arial"/>
          <w:color w:val="auto"/>
          <w:lang w:val="pt-BR"/>
        </w:rPr>
        <w:t>Suffixes</w:t>
      </w:r>
      <w:proofErr w:type="spellEnd"/>
      <w:r w:rsidRPr="00622B24">
        <w:rPr>
          <w:rFonts w:ascii="Arial" w:hAnsi="Arial" w:cs="Arial"/>
          <w:color w:val="auto"/>
          <w:lang w:val="pt-BR"/>
        </w:rPr>
        <w:t xml:space="preserve"> </w:t>
      </w:r>
    </w:p>
    <w:p w14:paraId="5ED81296" w14:textId="77777777" w:rsidR="00622B24" w:rsidRPr="00622B24" w:rsidRDefault="00622B24" w:rsidP="00622B24">
      <w:pPr>
        <w:rPr>
          <w:lang w:val="pt-BR"/>
        </w:rPr>
      </w:pPr>
    </w:p>
    <w:p w14:paraId="1E61966A" w14:textId="7FD4AE81" w:rsidR="008A011B" w:rsidRPr="00991953" w:rsidRDefault="00DD6CA3">
      <w:pPr>
        <w:rPr>
          <w:rFonts w:ascii="Arial" w:hAnsi="Arial" w:cs="Arial"/>
          <w:b/>
          <w:bCs/>
          <w:lang w:val="pt-BR"/>
        </w:rPr>
      </w:pPr>
      <w:r w:rsidRPr="00991953">
        <w:rPr>
          <w:rFonts w:ascii="Arial" w:hAnsi="Arial" w:cs="Arial"/>
          <w:b/>
          <w:bCs/>
        </w:rPr>
        <w:t xml:space="preserve">Expand technical vocabulary through prefixes and suffixes. </w:t>
      </w:r>
      <w:r w:rsidR="00622B24" w:rsidRPr="00991953">
        <w:rPr>
          <w:rFonts w:ascii="Arial" w:hAnsi="Arial" w:cs="Arial"/>
          <w:b/>
          <w:bCs/>
          <w:lang w:val="pt-BR"/>
        </w:rPr>
        <w:t>(</w:t>
      </w:r>
      <w:r w:rsidRPr="00991953">
        <w:rPr>
          <w:rFonts w:ascii="Arial" w:hAnsi="Arial" w:cs="Arial"/>
          <w:b/>
          <w:bCs/>
          <w:lang w:val="pt-BR"/>
        </w:rPr>
        <w:t>Ampliar o vocabulário técnico por meio de prefixos e sufixos</w:t>
      </w:r>
      <w:r w:rsidR="4D523719" w:rsidRPr="00991953">
        <w:rPr>
          <w:rFonts w:ascii="Arial" w:hAnsi="Arial" w:cs="Arial"/>
          <w:b/>
          <w:bCs/>
          <w:lang w:val="pt-BR"/>
        </w:rPr>
        <w:t xml:space="preserve"> pesquisando na internet</w:t>
      </w:r>
      <w:r w:rsidR="00622B24" w:rsidRPr="00991953">
        <w:rPr>
          <w:rFonts w:ascii="Arial" w:hAnsi="Arial" w:cs="Arial"/>
          <w:b/>
          <w:bCs/>
          <w:lang w:val="pt-BR"/>
        </w:rPr>
        <w:t>)</w:t>
      </w:r>
      <w:r w:rsidR="5270C1D3" w:rsidRPr="00991953">
        <w:rPr>
          <w:rFonts w:ascii="Arial" w:hAnsi="Arial" w:cs="Arial"/>
          <w:b/>
          <w:bCs/>
          <w:lang w:val="pt-BR"/>
        </w:rPr>
        <w:t>.</w:t>
      </w:r>
    </w:p>
    <w:p w14:paraId="593B0A29" w14:textId="77777777" w:rsidR="00622B24" w:rsidRPr="00991953" w:rsidRDefault="00DD6CA3">
      <w:pPr>
        <w:rPr>
          <w:rFonts w:ascii="Arial" w:hAnsi="Arial" w:cs="Arial"/>
          <w:b/>
          <w:bCs/>
        </w:rPr>
      </w:pPr>
      <w:r w:rsidRPr="00991953">
        <w:rPr>
          <w:rFonts w:ascii="Arial" w:hAnsi="Arial" w:cs="Arial"/>
          <w:b/>
          <w:bCs/>
        </w:rPr>
        <w:t xml:space="preserve">Build new words using prefixes and suffixes. </w:t>
      </w:r>
    </w:p>
    <w:p w14:paraId="222CFEF8" w14:textId="77777777" w:rsidR="00622B24" w:rsidRPr="00991953" w:rsidRDefault="00DD6CA3">
      <w:pPr>
        <w:rPr>
          <w:rFonts w:ascii="Arial" w:hAnsi="Arial" w:cs="Arial"/>
          <w:b/>
          <w:bCs/>
        </w:rPr>
      </w:pPr>
      <w:r w:rsidRPr="00991953">
        <w:rPr>
          <w:rFonts w:ascii="Arial" w:hAnsi="Arial" w:cs="Arial"/>
          <w:b/>
          <w:bCs/>
        </w:rPr>
        <w:t>Examples</w:t>
      </w:r>
      <w:r w:rsidR="00622B24" w:rsidRPr="00991953">
        <w:rPr>
          <w:rFonts w:ascii="Arial" w:hAnsi="Arial" w:cs="Arial"/>
          <w:b/>
          <w:bCs/>
        </w:rPr>
        <w:t>:</w:t>
      </w:r>
    </w:p>
    <w:p w14:paraId="59DE993C" w14:textId="3D24019D" w:rsidR="00622B24" w:rsidRPr="00991953" w:rsidRDefault="00622B24">
      <w:pPr>
        <w:rPr>
          <w:rFonts w:ascii="Arial" w:hAnsi="Arial" w:cs="Arial"/>
          <w:b/>
          <w:bCs/>
        </w:rPr>
      </w:pPr>
      <w:r w:rsidRPr="00991953">
        <w:rPr>
          <w:rFonts w:ascii="Arial" w:hAnsi="Arial" w:cs="Arial"/>
          <w:b/>
          <w:bCs/>
        </w:rPr>
        <w:t>Load –</w:t>
      </w:r>
      <w:r w:rsidR="00DD6CA3" w:rsidRPr="00991953">
        <w:rPr>
          <w:rFonts w:ascii="Arial" w:hAnsi="Arial" w:cs="Arial"/>
          <w:b/>
          <w:bCs/>
        </w:rPr>
        <w:t xml:space="preserve"> reload</w:t>
      </w:r>
    </w:p>
    <w:p w14:paraId="3C083967" w14:textId="5F709D07" w:rsidR="00622B24" w:rsidRPr="00991953" w:rsidRDefault="00622B24">
      <w:pPr>
        <w:rPr>
          <w:rFonts w:ascii="Arial" w:hAnsi="Arial" w:cs="Arial"/>
          <w:b/>
          <w:bCs/>
        </w:rPr>
      </w:pPr>
      <w:r w:rsidRPr="00991953">
        <w:rPr>
          <w:rFonts w:ascii="Arial" w:hAnsi="Arial" w:cs="Arial"/>
          <w:b/>
          <w:bCs/>
        </w:rPr>
        <w:t>Configure - misconfigure</w:t>
      </w:r>
    </w:p>
    <w:p w14:paraId="0DE4AFAE" w14:textId="12A79EE2" w:rsidR="00622B24" w:rsidRDefault="00622B24">
      <w:pPr>
        <w:rPr>
          <w:rFonts w:ascii="Arial" w:hAnsi="Arial" w:cs="Arial"/>
        </w:rPr>
      </w:pPr>
      <w:r w:rsidRPr="001D2B64">
        <w:rPr>
          <w:rFonts w:ascii="Arial" w:hAnsi="Arial" w:cs="Arial"/>
          <w:b/>
          <w:bCs/>
        </w:rPr>
        <w:t>C</w:t>
      </w:r>
      <w:r w:rsidR="00DD6CA3" w:rsidRPr="001D2B64">
        <w:rPr>
          <w:rFonts w:ascii="Arial" w:hAnsi="Arial" w:cs="Arial"/>
          <w:b/>
          <w:bCs/>
        </w:rPr>
        <w:t>onnect</w:t>
      </w:r>
      <w:r w:rsidRPr="001D2B64">
        <w:rPr>
          <w:rFonts w:ascii="Arial" w:hAnsi="Arial" w:cs="Arial"/>
          <w:b/>
          <w:bCs/>
        </w:rPr>
        <w:t xml:space="preserve"> –</w:t>
      </w:r>
      <w:r w:rsidR="00991953">
        <w:rPr>
          <w:rFonts w:ascii="Arial" w:hAnsi="Arial" w:cs="Arial"/>
        </w:rPr>
        <w:t xml:space="preserve"> disconnect</w:t>
      </w:r>
    </w:p>
    <w:p w14:paraId="20D42884" w14:textId="73FA7210" w:rsidR="008A011B" w:rsidRDefault="00622B24">
      <w:pPr>
        <w:rPr>
          <w:rFonts w:ascii="Arial" w:hAnsi="Arial" w:cs="Arial"/>
        </w:rPr>
      </w:pPr>
      <w:r w:rsidRPr="001D2B64">
        <w:rPr>
          <w:rFonts w:ascii="Arial" w:hAnsi="Arial" w:cs="Arial"/>
          <w:b/>
          <w:bCs/>
        </w:rPr>
        <w:t>W</w:t>
      </w:r>
      <w:r w:rsidR="00DD6CA3" w:rsidRPr="001D2B64">
        <w:rPr>
          <w:rFonts w:ascii="Arial" w:hAnsi="Arial" w:cs="Arial"/>
          <w:b/>
          <w:bCs/>
        </w:rPr>
        <w:t>ire</w:t>
      </w:r>
      <w:r w:rsidRPr="001D2B64">
        <w:rPr>
          <w:rFonts w:ascii="Arial" w:hAnsi="Arial" w:cs="Arial"/>
          <w:b/>
          <w:bCs/>
        </w:rPr>
        <w:t xml:space="preserve"> –</w:t>
      </w:r>
      <w:r>
        <w:rPr>
          <w:rFonts w:ascii="Arial" w:hAnsi="Arial" w:cs="Arial"/>
        </w:rPr>
        <w:t xml:space="preserve"> </w:t>
      </w:r>
      <w:r w:rsidR="00991953">
        <w:rPr>
          <w:rFonts w:ascii="Arial" w:hAnsi="Arial" w:cs="Arial"/>
        </w:rPr>
        <w:t>rewired</w:t>
      </w:r>
    </w:p>
    <w:p w14:paraId="7B98FEE4" w14:textId="69F6BC28" w:rsidR="00622B24" w:rsidRPr="00991953" w:rsidRDefault="00622B24">
      <w:pPr>
        <w:rPr>
          <w:rFonts w:ascii="Arial" w:hAnsi="Arial" w:cs="Arial"/>
          <w:b/>
          <w:bCs/>
        </w:rPr>
      </w:pPr>
      <w:r w:rsidRPr="00991953">
        <w:rPr>
          <w:rFonts w:ascii="Arial" w:hAnsi="Arial" w:cs="Arial"/>
          <w:b/>
          <w:bCs/>
        </w:rPr>
        <w:t>Find 6 more:</w:t>
      </w:r>
    </w:p>
    <w:p w14:paraId="399D3D8C" w14:textId="22DCC2CD" w:rsidR="00991953" w:rsidRDefault="00991953">
      <w:pPr>
        <w:rPr>
          <w:rFonts w:ascii="Arial" w:hAnsi="Arial" w:cs="Arial"/>
        </w:rPr>
      </w:pPr>
      <w:r>
        <w:rPr>
          <w:rFonts w:ascii="Arial" w:hAnsi="Arial" w:cs="Arial"/>
        </w:rPr>
        <w:t xml:space="preserve">Change – Changeable </w:t>
      </w:r>
    </w:p>
    <w:p w14:paraId="0A29F277" w14:textId="3F1E3A32" w:rsidR="00991953" w:rsidRDefault="00991953">
      <w:pPr>
        <w:rPr>
          <w:rFonts w:ascii="Arial" w:hAnsi="Arial" w:cs="Arial"/>
        </w:rPr>
      </w:pPr>
      <w:r>
        <w:rPr>
          <w:rFonts w:ascii="Arial" w:hAnsi="Arial" w:cs="Arial"/>
        </w:rPr>
        <w:t>Poet – Poetic</w:t>
      </w:r>
    </w:p>
    <w:p w14:paraId="0A42F98C" w14:textId="4818733D" w:rsidR="00991953" w:rsidRDefault="00991953">
      <w:pPr>
        <w:rPr>
          <w:rFonts w:ascii="Arial" w:hAnsi="Arial" w:cs="Arial"/>
        </w:rPr>
      </w:pPr>
      <w:r>
        <w:rPr>
          <w:rFonts w:ascii="Arial" w:hAnsi="Arial" w:cs="Arial"/>
        </w:rPr>
        <w:t>Write – Rewrite</w:t>
      </w:r>
    </w:p>
    <w:p w14:paraId="7BCB58B0" w14:textId="4D010506" w:rsidR="00991953" w:rsidRDefault="00991953">
      <w:pPr>
        <w:rPr>
          <w:rFonts w:ascii="Arial" w:hAnsi="Arial" w:cs="Arial"/>
        </w:rPr>
      </w:pPr>
      <w:r>
        <w:rPr>
          <w:rFonts w:ascii="Arial" w:hAnsi="Arial" w:cs="Arial"/>
        </w:rPr>
        <w:t>Kind – Unkind</w:t>
      </w:r>
    </w:p>
    <w:p w14:paraId="3B2A925E" w14:textId="2FFFEFFE" w:rsidR="00991953" w:rsidRDefault="00991953">
      <w:pPr>
        <w:rPr>
          <w:rFonts w:ascii="Arial" w:hAnsi="Arial" w:cs="Arial"/>
        </w:rPr>
      </w:pPr>
      <w:r>
        <w:rPr>
          <w:rFonts w:ascii="Arial" w:hAnsi="Arial" w:cs="Arial"/>
        </w:rPr>
        <w:t>Sense – Nonsense</w:t>
      </w:r>
    </w:p>
    <w:p w14:paraId="1398075A" w14:textId="0E5131B2" w:rsidR="00991953" w:rsidRDefault="00991953">
      <w:pPr>
        <w:rPr>
          <w:rFonts w:ascii="Arial" w:hAnsi="Arial" w:cs="Arial"/>
        </w:rPr>
      </w:pPr>
      <w:r>
        <w:rPr>
          <w:rFonts w:ascii="Arial" w:hAnsi="Arial" w:cs="Arial"/>
        </w:rPr>
        <w:t>Develop – Development</w:t>
      </w:r>
    </w:p>
    <w:p w14:paraId="6AF4FDAC" w14:textId="53B491A4" w:rsidR="00622B24" w:rsidRDefault="00622B24">
      <w:pPr>
        <w:rPr>
          <w:rFonts w:ascii="Arial" w:hAnsi="Arial" w:cs="Arial"/>
        </w:rPr>
      </w:pPr>
    </w:p>
    <w:p w14:paraId="062318CA" w14:textId="39C49A9E" w:rsidR="008A011B" w:rsidRPr="00DD6CA3" w:rsidRDefault="00DD6CA3">
      <w:pPr>
        <w:pStyle w:val="Ttulo2"/>
        <w:rPr>
          <w:rFonts w:ascii="Arial" w:hAnsi="Arial" w:cs="Arial"/>
          <w:color w:val="auto"/>
        </w:rPr>
      </w:pPr>
      <w:r w:rsidRPr="0CFB99A9">
        <w:rPr>
          <w:rFonts w:ascii="Arial" w:hAnsi="Arial" w:cs="Arial"/>
          <w:color w:val="auto"/>
        </w:rPr>
        <w:t xml:space="preserve">5. </w:t>
      </w:r>
      <w:r w:rsidR="67FCC888" w:rsidRPr="0CFB99A9">
        <w:rPr>
          <w:rFonts w:ascii="Arial" w:hAnsi="Arial" w:cs="Arial"/>
          <w:color w:val="auto"/>
        </w:rPr>
        <w:t>P</w:t>
      </w:r>
      <w:r w:rsidRPr="0CFB99A9">
        <w:rPr>
          <w:rFonts w:ascii="Arial" w:hAnsi="Arial" w:cs="Arial"/>
          <w:color w:val="auto"/>
        </w:rPr>
        <w:t xml:space="preserve">ractice </w:t>
      </w:r>
    </w:p>
    <w:p w14:paraId="05442033" w14:textId="77777777" w:rsidR="00622B24" w:rsidRPr="00991953" w:rsidRDefault="00622B24" w:rsidP="00622B24">
      <w:pPr>
        <w:rPr>
          <w:b/>
          <w:bCs/>
        </w:rPr>
      </w:pPr>
    </w:p>
    <w:p w14:paraId="0B7A9FC7" w14:textId="5BEC1FE0" w:rsidR="008A011B" w:rsidRPr="00991953" w:rsidRDefault="00DD6CA3">
      <w:pPr>
        <w:rPr>
          <w:rFonts w:ascii="Arial" w:hAnsi="Arial" w:cs="Arial"/>
          <w:b/>
          <w:bCs/>
        </w:rPr>
      </w:pPr>
      <w:r w:rsidRPr="00991953">
        <w:rPr>
          <w:rFonts w:ascii="Arial" w:hAnsi="Arial" w:cs="Arial"/>
          <w:b/>
          <w:bCs/>
        </w:rPr>
        <w:t xml:space="preserve">Write a short paragraph describing a product (software or hardware), comparing it to another, and using at least three prepositions and comparative forms. </w:t>
      </w:r>
    </w:p>
    <w:p w14:paraId="0C8FC6A5" w14:textId="02C45B7F" w:rsidR="00991953" w:rsidRDefault="00991953">
      <w:pPr>
        <w:rPr>
          <w:rFonts w:ascii="Arial" w:hAnsi="Arial" w:cs="Arial"/>
        </w:rPr>
      </w:pPr>
    </w:p>
    <w:p w14:paraId="28C71357" w14:textId="57F389C4" w:rsidR="00991953" w:rsidRPr="00991953" w:rsidRDefault="00991953">
      <w:pPr>
        <w:rPr>
          <w:rFonts w:ascii="Arial" w:hAnsi="Arial" w:cs="Arial"/>
        </w:rPr>
      </w:pPr>
      <w:r>
        <w:rPr>
          <w:rFonts w:ascii="Arial" w:hAnsi="Arial" w:cs="Arial"/>
        </w:rPr>
        <w:t xml:space="preserve">Linux is becoming more popular nowadays. Not only between developers, but regular people are starting to use it now too. Why? It has less AI than Windows, it is faster, simpler, and is the most customized operation System in the world. For example, there some people that made a Hannah Montana Linux, </w:t>
      </w:r>
      <w:r w:rsidR="00281F66">
        <w:rPr>
          <w:rFonts w:ascii="Arial" w:hAnsi="Arial" w:cs="Arial"/>
        </w:rPr>
        <w:t>a</w:t>
      </w:r>
      <w:r>
        <w:rPr>
          <w:rFonts w:ascii="Arial" w:hAnsi="Arial" w:cs="Arial"/>
        </w:rPr>
        <w:t xml:space="preserve"> Justin Bieber Linux</w:t>
      </w:r>
      <w:r w:rsidR="00281F66">
        <w:rPr>
          <w:rFonts w:ascii="Arial" w:hAnsi="Arial" w:cs="Arial"/>
        </w:rPr>
        <w:t xml:space="preserve">, </w:t>
      </w:r>
      <w:r>
        <w:rPr>
          <w:rFonts w:ascii="Arial" w:hAnsi="Arial" w:cs="Arial"/>
        </w:rPr>
        <w:t>a Linux for gaming and many others.</w:t>
      </w:r>
    </w:p>
    <w:sectPr w:rsidR="00991953" w:rsidRPr="009919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20D547B4"/>
    <w:multiLevelType w:val="hybridMultilevel"/>
    <w:tmpl w:val="AB1824C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2B64"/>
    <w:rsid w:val="00281F66"/>
    <w:rsid w:val="0029639D"/>
    <w:rsid w:val="003225C6"/>
    <w:rsid w:val="00326F90"/>
    <w:rsid w:val="00622B24"/>
    <w:rsid w:val="00643F08"/>
    <w:rsid w:val="008A011B"/>
    <w:rsid w:val="008C55AC"/>
    <w:rsid w:val="00991953"/>
    <w:rsid w:val="00AA1D8D"/>
    <w:rsid w:val="00B47730"/>
    <w:rsid w:val="00CB0664"/>
    <w:rsid w:val="00DD6CA3"/>
    <w:rsid w:val="00F02BE5"/>
    <w:rsid w:val="00FC693F"/>
    <w:rsid w:val="0CFB99A9"/>
    <w:rsid w:val="0E18F5A1"/>
    <w:rsid w:val="248CBDA3"/>
    <w:rsid w:val="322E7546"/>
    <w:rsid w:val="42B2FF92"/>
    <w:rsid w:val="4D523719"/>
    <w:rsid w:val="5270C1D3"/>
    <w:rsid w:val="5F12003B"/>
    <w:rsid w:val="67FCC888"/>
    <w:rsid w:val="6B6EDED3"/>
    <w:rsid w:val="72B019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90F3C6"/>
  <w14:defaultImageDpi w14:val="300"/>
  <w15:docId w15:val="{81DC7E9D-67F4-4F6D-848E-453F749C1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439</Words>
  <Characters>2374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2808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LUCAS AUGUSTO HARTMANN</cp:lastModifiedBy>
  <cp:revision>8</cp:revision>
  <dcterms:created xsi:type="dcterms:W3CDTF">2013-12-23T23:15:00Z</dcterms:created>
  <dcterms:modified xsi:type="dcterms:W3CDTF">2025-10-20T14:34:00Z</dcterms:modified>
  <cp:category/>
</cp:coreProperties>
</file>