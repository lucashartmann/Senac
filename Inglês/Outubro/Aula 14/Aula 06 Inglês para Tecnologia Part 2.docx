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9280" w14:textId="25F71956" w:rsidR="00DC5D6D" w:rsidRPr="0077345E" w:rsidRDefault="007A1A0E">
      <w:pPr>
        <w:pStyle w:val="Ttulo1"/>
        <w:rPr>
          <w:rFonts w:ascii="Arial" w:hAnsi="Arial" w:cs="Arial"/>
          <w:color w:val="auto"/>
          <w:lang w:val="pt-BR"/>
        </w:rPr>
      </w:pPr>
      <w:proofErr w:type="spellStart"/>
      <w:r w:rsidRPr="3AE3020C">
        <w:rPr>
          <w:rFonts w:ascii="Arial" w:hAnsi="Arial" w:cs="Arial"/>
          <w:color w:val="auto"/>
          <w:lang w:val="pt-BR"/>
        </w:rPr>
        <w:t>Present</w:t>
      </w:r>
      <w:proofErr w:type="spellEnd"/>
      <w:r w:rsidRPr="3AE3020C">
        <w:rPr>
          <w:rFonts w:ascii="Arial" w:hAnsi="Arial" w:cs="Arial"/>
          <w:color w:val="auto"/>
          <w:lang w:val="pt-BR"/>
        </w:rPr>
        <w:t xml:space="preserve"> </w:t>
      </w:r>
      <w:proofErr w:type="spellStart"/>
      <w:r w:rsidRPr="3AE3020C">
        <w:rPr>
          <w:rFonts w:ascii="Arial" w:hAnsi="Arial" w:cs="Arial"/>
          <w:color w:val="auto"/>
          <w:lang w:val="pt-BR"/>
        </w:rPr>
        <w:t>Perfect</w:t>
      </w:r>
      <w:proofErr w:type="spellEnd"/>
      <w:r w:rsidRPr="3AE3020C">
        <w:rPr>
          <w:rFonts w:ascii="Arial" w:hAnsi="Arial" w:cs="Arial"/>
          <w:color w:val="auto"/>
          <w:lang w:val="pt-BR"/>
        </w:rPr>
        <w:t xml:space="preserve">, Future </w:t>
      </w:r>
      <w:proofErr w:type="spellStart"/>
      <w:r w:rsidRPr="3AE3020C">
        <w:rPr>
          <w:rFonts w:ascii="Arial" w:hAnsi="Arial" w:cs="Arial"/>
          <w:color w:val="auto"/>
          <w:lang w:val="pt-BR"/>
        </w:rPr>
        <w:t>Simple</w:t>
      </w:r>
      <w:proofErr w:type="spellEnd"/>
      <w:r w:rsidRPr="3AE3020C">
        <w:rPr>
          <w:rFonts w:ascii="Arial" w:hAnsi="Arial" w:cs="Arial"/>
          <w:color w:val="auto"/>
          <w:lang w:val="pt-BR"/>
        </w:rPr>
        <w:t xml:space="preserve"> e Be </w:t>
      </w:r>
      <w:proofErr w:type="spellStart"/>
      <w:r w:rsidRPr="3AE3020C">
        <w:rPr>
          <w:rFonts w:ascii="Arial" w:hAnsi="Arial" w:cs="Arial"/>
          <w:color w:val="auto"/>
          <w:lang w:val="pt-BR"/>
        </w:rPr>
        <w:t>Going</w:t>
      </w:r>
      <w:proofErr w:type="spellEnd"/>
      <w:r w:rsidRPr="3AE3020C">
        <w:rPr>
          <w:rFonts w:ascii="Arial" w:hAnsi="Arial" w:cs="Arial"/>
          <w:color w:val="auto"/>
          <w:lang w:val="pt-BR"/>
        </w:rPr>
        <w:t xml:space="preserve"> </w:t>
      </w:r>
      <w:proofErr w:type="spellStart"/>
      <w:r w:rsidRPr="3AE3020C">
        <w:rPr>
          <w:rFonts w:ascii="Arial" w:hAnsi="Arial" w:cs="Arial"/>
          <w:color w:val="auto"/>
          <w:lang w:val="pt-BR"/>
        </w:rPr>
        <w:t>To</w:t>
      </w:r>
      <w:proofErr w:type="spellEnd"/>
      <w:r w:rsidRPr="3AE3020C">
        <w:rPr>
          <w:rFonts w:ascii="Arial" w:hAnsi="Arial" w:cs="Arial"/>
          <w:color w:val="auto"/>
          <w:lang w:val="pt-BR"/>
        </w:rPr>
        <w:t xml:space="preserve"> na Comunicação de Projetos e Tecnologias</w:t>
      </w:r>
    </w:p>
    <w:p w14:paraId="048A67FD" w14:textId="77777777" w:rsidR="0077345E" w:rsidRDefault="0077345E">
      <w:pPr>
        <w:rPr>
          <w:rFonts w:ascii="Arial" w:hAnsi="Arial" w:cs="Arial"/>
          <w:lang w:val="pt-BR"/>
        </w:rPr>
      </w:pPr>
    </w:p>
    <w:p w14:paraId="5C9E4957" w14:textId="2365062B" w:rsidR="00DC5D6D" w:rsidRDefault="007A1A0E">
      <w:pPr>
        <w:pStyle w:val="Ttulo2"/>
        <w:rPr>
          <w:rFonts w:ascii="Arial" w:hAnsi="Arial" w:cs="Arial"/>
          <w:color w:val="auto"/>
          <w:lang w:val="pt-BR"/>
        </w:rPr>
      </w:pPr>
      <w:r w:rsidRPr="0077345E">
        <w:rPr>
          <w:rFonts w:ascii="Arial" w:hAnsi="Arial" w:cs="Arial"/>
          <w:color w:val="auto"/>
          <w:lang w:val="pt-BR"/>
        </w:rPr>
        <w:t>1</w:t>
      </w:r>
      <w:r w:rsidRPr="0077345E">
        <w:rPr>
          <w:rFonts w:ascii="Arial" w:hAnsi="Arial" w:cs="Arial"/>
          <w:color w:val="auto"/>
        </w:rPr>
        <w:t>️</w:t>
      </w:r>
      <w:r w:rsidR="0077345E">
        <w:rPr>
          <w:rFonts w:ascii="Arial" w:hAnsi="Arial" w:cs="Arial"/>
          <w:color w:val="auto"/>
        </w:rPr>
        <w:t xml:space="preserve"> </w:t>
      </w:r>
      <w:proofErr w:type="spellStart"/>
      <w:r w:rsidRPr="0077345E">
        <w:rPr>
          <w:rFonts w:ascii="Arial" w:hAnsi="Arial" w:cs="Arial"/>
          <w:color w:val="auto"/>
          <w:lang w:val="pt-BR"/>
        </w:rPr>
        <w:t>Roadmaps</w:t>
      </w:r>
      <w:proofErr w:type="spellEnd"/>
      <w:r w:rsidRPr="0077345E">
        <w:rPr>
          <w:rFonts w:ascii="Arial" w:hAnsi="Arial" w:cs="Arial"/>
          <w:color w:val="auto"/>
          <w:lang w:val="pt-BR"/>
        </w:rPr>
        <w:t xml:space="preserve"> &amp; Project </w:t>
      </w:r>
      <w:proofErr w:type="spellStart"/>
      <w:r w:rsidRPr="0077345E">
        <w:rPr>
          <w:rFonts w:ascii="Arial" w:hAnsi="Arial" w:cs="Arial"/>
          <w:color w:val="auto"/>
          <w:lang w:val="pt-BR"/>
        </w:rPr>
        <w:t>Proposals</w:t>
      </w:r>
      <w:proofErr w:type="spellEnd"/>
    </w:p>
    <w:p w14:paraId="237AECBB" w14:textId="77777777" w:rsidR="0077345E" w:rsidRPr="0077345E" w:rsidRDefault="0077345E" w:rsidP="0077345E">
      <w:pPr>
        <w:rPr>
          <w:lang w:val="pt-BR"/>
        </w:rPr>
      </w:pPr>
    </w:p>
    <w:p w14:paraId="3F7086B7" w14:textId="1EB48709" w:rsidR="00DC5D6D" w:rsidRPr="0077345E" w:rsidRDefault="0077345E">
      <w:pPr>
        <w:rPr>
          <w:rFonts w:ascii="Arial" w:hAnsi="Arial" w:cs="Arial"/>
          <w:lang w:val="pt-BR"/>
        </w:rPr>
      </w:pPr>
      <w:r w:rsidRPr="2126863B">
        <w:rPr>
          <w:rFonts w:ascii="Arial" w:hAnsi="Arial" w:cs="Arial"/>
          <w:lang w:val="pt-BR"/>
        </w:rPr>
        <w:t>I</w:t>
      </w:r>
      <w:r w:rsidR="007A1A0E" w:rsidRPr="2126863B">
        <w:rPr>
          <w:rFonts w:ascii="Arial" w:hAnsi="Arial" w:cs="Arial"/>
          <w:lang w:val="pt-BR"/>
        </w:rPr>
        <w:t xml:space="preserve">dentificar usos de </w:t>
      </w:r>
      <w:proofErr w:type="spellStart"/>
      <w:r w:rsidR="007A1A0E" w:rsidRPr="006E09E7">
        <w:rPr>
          <w:rFonts w:ascii="Arial" w:hAnsi="Arial" w:cs="Arial"/>
          <w:highlight w:val="yellow"/>
          <w:lang w:val="pt-BR"/>
        </w:rPr>
        <w:t>Present</w:t>
      </w:r>
      <w:proofErr w:type="spellEnd"/>
      <w:r w:rsidR="007A1A0E" w:rsidRPr="006E09E7">
        <w:rPr>
          <w:rFonts w:ascii="Arial" w:hAnsi="Arial" w:cs="Arial"/>
          <w:highlight w:val="yellow"/>
          <w:lang w:val="pt-BR"/>
        </w:rPr>
        <w:t xml:space="preserve"> </w:t>
      </w:r>
      <w:proofErr w:type="spellStart"/>
      <w:r w:rsidR="007A1A0E" w:rsidRPr="006E09E7">
        <w:rPr>
          <w:rFonts w:ascii="Arial" w:hAnsi="Arial" w:cs="Arial"/>
          <w:highlight w:val="yellow"/>
          <w:lang w:val="pt-BR"/>
        </w:rPr>
        <w:t>Perfect</w:t>
      </w:r>
      <w:proofErr w:type="spellEnd"/>
      <w:r w:rsidR="007A1A0E" w:rsidRPr="006E09E7">
        <w:rPr>
          <w:rFonts w:ascii="Arial" w:hAnsi="Arial" w:cs="Arial"/>
          <w:highlight w:val="yellow"/>
          <w:lang w:val="pt-BR"/>
        </w:rPr>
        <w:t>,</w:t>
      </w:r>
      <w:r w:rsidR="007A1A0E" w:rsidRPr="2126863B">
        <w:rPr>
          <w:rFonts w:ascii="Arial" w:hAnsi="Arial" w:cs="Arial"/>
          <w:lang w:val="pt-BR"/>
        </w:rPr>
        <w:t xml:space="preserve"> </w:t>
      </w:r>
      <w:r w:rsidR="007A1A0E" w:rsidRPr="006E09E7">
        <w:rPr>
          <w:rFonts w:ascii="Arial" w:hAnsi="Arial" w:cs="Arial"/>
          <w:highlight w:val="green"/>
          <w:lang w:val="pt-BR"/>
        </w:rPr>
        <w:t xml:space="preserve">Future </w:t>
      </w:r>
      <w:proofErr w:type="spellStart"/>
      <w:r w:rsidR="007A1A0E" w:rsidRPr="006E09E7">
        <w:rPr>
          <w:rFonts w:ascii="Arial" w:hAnsi="Arial" w:cs="Arial"/>
          <w:highlight w:val="green"/>
          <w:lang w:val="pt-BR"/>
        </w:rPr>
        <w:t>Simple</w:t>
      </w:r>
      <w:proofErr w:type="spellEnd"/>
      <w:r w:rsidR="007A1A0E" w:rsidRPr="2126863B">
        <w:rPr>
          <w:rFonts w:ascii="Arial" w:hAnsi="Arial" w:cs="Arial"/>
          <w:lang w:val="pt-BR"/>
        </w:rPr>
        <w:t xml:space="preserve"> (</w:t>
      </w:r>
      <w:proofErr w:type="spellStart"/>
      <w:r w:rsidR="007A1A0E" w:rsidRPr="2126863B">
        <w:rPr>
          <w:rFonts w:ascii="Arial" w:hAnsi="Arial" w:cs="Arial"/>
          <w:lang w:val="pt-BR"/>
        </w:rPr>
        <w:t>will</w:t>
      </w:r>
      <w:proofErr w:type="spellEnd"/>
      <w:r w:rsidR="007A1A0E" w:rsidRPr="2126863B">
        <w:rPr>
          <w:rFonts w:ascii="Arial" w:hAnsi="Arial" w:cs="Arial"/>
          <w:lang w:val="pt-BR"/>
        </w:rPr>
        <w:t xml:space="preserve">) e </w:t>
      </w:r>
      <w:r w:rsidR="007A1A0E" w:rsidRPr="006E09E7">
        <w:rPr>
          <w:rFonts w:ascii="Arial" w:hAnsi="Arial" w:cs="Arial"/>
          <w:highlight w:val="cyan"/>
          <w:lang w:val="pt-BR"/>
        </w:rPr>
        <w:t xml:space="preserve">Be </w:t>
      </w:r>
      <w:proofErr w:type="spellStart"/>
      <w:r w:rsidR="007A1A0E" w:rsidRPr="006E09E7">
        <w:rPr>
          <w:rFonts w:ascii="Arial" w:hAnsi="Arial" w:cs="Arial"/>
          <w:highlight w:val="cyan"/>
          <w:lang w:val="pt-BR"/>
        </w:rPr>
        <w:t>Going</w:t>
      </w:r>
      <w:proofErr w:type="spellEnd"/>
      <w:r w:rsidR="007A1A0E" w:rsidRPr="006E09E7">
        <w:rPr>
          <w:rFonts w:ascii="Arial" w:hAnsi="Arial" w:cs="Arial"/>
          <w:highlight w:val="cyan"/>
          <w:lang w:val="pt-BR"/>
        </w:rPr>
        <w:t xml:space="preserve"> </w:t>
      </w:r>
      <w:proofErr w:type="spellStart"/>
      <w:r w:rsidR="007A1A0E" w:rsidRPr="006E09E7">
        <w:rPr>
          <w:rFonts w:ascii="Arial" w:hAnsi="Arial" w:cs="Arial"/>
          <w:highlight w:val="cyan"/>
          <w:lang w:val="pt-BR"/>
        </w:rPr>
        <w:t>To</w:t>
      </w:r>
      <w:proofErr w:type="spellEnd"/>
      <w:r w:rsidR="007A1A0E" w:rsidRPr="2126863B">
        <w:rPr>
          <w:rFonts w:ascii="Arial" w:hAnsi="Arial" w:cs="Arial"/>
          <w:lang w:val="pt-BR"/>
        </w:rPr>
        <w:t xml:space="preserve"> em textos técnicos.</w:t>
      </w:r>
    </w:p>
    <w:p w14:paraId="587536A0" w14:textId="77777777" w:rsidR="0077345E" w:rsidRPr="0077345E" w:rsidRDefault="007A1A0E" w:rsidP="0077345E">
      <w:pPr>
        <w:jc w:val="both"/>
        <w:rPr>
          <w:rFonts w:ascii="Arial" w:hAnsi="Arial" w:cs="Arial"/>
          <w:b/>
          <w:bCs/>
        </w:rPr>
      </w:pPr>
      <w:r w:rsidRPr="0077345E">
        <w:rPr>
          <w:rFonts w:ascii="Arial" w:hAnsi="Arial" w:cs="Arial"/>
          <w:b/>
          <w:bCs/>
        </w:rPr>
        <w:t xml:space="preserve">Product Update Roadmap – 2025 </w:t>
      </w:r>
    </w:p>
    <w:p w14:paraId="029B8795" w14:textId="77777777" w:rsidR="007A1A0E" w:rsidRDefault="007A1A0E" w:rsidP="0077345E">
      <w:pPr>
        <w:jc w:val="both"/>
        <w:rPr>
          <w:rFonts w:ascii="Arial" w:hAnsi="Arial" w:cs="Arial"/>
        </w:rPr>
      </w:pPr>
      <w:r w:rsidRPr="0077345E">
        <w:rPr>
          <w:rFonts w:ascii="Arial" w:hAnsi="Arial" w:cs="Arial"/>
        </w:rPr>
        <w:t xml:space="preserve">Our development team </w:t>
      </w:r>
      <w:r w:rsidRPr="006E09E7">
        <w:rPr>
          <w:rFonts w:ascii="Arial" w:hAnsi="Arial" w:cs="Arial"/>
          <w:highlight w:val="yellow"/>
        </w:rPr>
        <w:t>has released</w:t>
      </w:r>
      <w:r w:rsidRPr="0077345E">
        <w:rPr>
          <w:rFonts w:ascii="Arial" w:hAnsi="Arial" w:cs="Arial"/>
        </w:rPr>
        <w:t xml:space="preserve"> three major updates this year, improving system stability and user experience.</w:t>
      </w:r>
      <w:r w:rsidR="0077345E">
        <w:rPr>
          <w:rFonts w:ascii="Arial" w:hAnsi="Arial" w:cs="Arial"/>
        </w:rPr>
        <w:t xml:space="preserve"> </w:t>
      </w:r>
      <w:r w:rsidRPr="0077345E">
        <w:rPr>
          <w:rFonts w:ascii="Arial" w:hAnsi="Arial" w:cs="Arial"/>
        </w:rPr>
        <w:t xml:space="preserve">We </w:t>
      </w:r>
      <w:r w:rsidRPr="006E09E7">
        <w:rPr>
          <w:rFonts w:ascii="Arial" w:hAnsi="Arial" w:cs="Arial"/>
          <w:highlight w:val="yellow"/>
        </w:rPr>
        <w:t>have implemented</w:t>
      </w:r>
      <w:r w:rsidRPr="0077345E">
        <w:rPr>
          <w:rFonts w:ascii="Arial" w:hAnsi="Arial" w:cs="Arial"/>
        </w:rPr>
        <w:t xml:space="preserve"> a new AI-driven recommendation engine, and users </w:t>
      </w:r>
      <w:r w:rsidRPr="006E09E7">
        <w:rPr>
          <w:rFonts w:ascii="Arial" w:hAnsi="Arial" w:cs="Arial"/>
          <w:highlight w:val="yellow"/>
        </w:rPr>
        <w:t>have reported</w:t>
      </w:r>
      <w:r w:rsidRPr="0077345E">
        <w:rPr>
          <w:rFonts w:ascii="Arial" w:hAnsi="Arial" w:cs="Arial"/>
        </w:rPr>
        <w:t xml:space="preserve"> faster loading times.</w:t>
      </w:r>
      <w:r w:rsidR="0077345E">
        <w:rPr>
          <w:rFonts w:ascii="Arial" w:hAnsi="Arial" w:cs="Arial"/>
        </w:rPr>
        <w:t xml:space="preserve"> </w:t>
      </w:r>
      <w:r w:rsidRPr="006E09E7">
        <w:rPr>
          <w:rFonts w:ascii="Arial" w:hAnsi="Arial" w:cs="Arial"/>
          <w:highlight w:val="cyan"/>
        </w:rPr>
        <w:t xml:space="preserve">Next month, we are </w:t>
      </w:r>
      <w:r w:rsidRPr="006E09E7">
        <w:rPr>
          <w:rFonts w:ascii="Arial" w:hAnsi="Arial" w:cs="Arial"/>
          <w:b/>
          <w:bCs/>
          <w:highlight w:val="cyan"/>
        </w:rPr>
        <w:t>going to launch</w:t>
      </w:r>
      <w:r w:rsidRPr="006E09E7">
        <w:rPr>
          <w:rFonts w:ascii="Arial" w:hAnsi="Arial" w:cs="Arial"/>
          <w:highlight w:val="cyan"/>
        </w:rPr>
        <w:t xml:space="preserve"> the mobile version for Android and iOS</w:t>
      </w:r>
      <w:r w:rsidRPr="0077345E">
        <w:rPr>
          <w:rFonts w:ascii="Arial" w:hAnsi="Arial" w:cs="Arial"/>
        </w:rPr>
        <w:t>.</w:t>
      </w:r>
      <w:r w:rsidR="0077345E">
        <w:rPr>
          <w:rFonts w:ascii="Arial" w:hAnsi="Arial" w:cs="Arial"/>
        </w:rPr>
        <w:t xml:space="preserve"> </w:t>
      </w:r>
      <w:r w:rsidRPr="006E09E7">
        <w:rPr>
          <w:rFonts w:ascii="Arial" w:hAnsi="Arial" w:cs="Arial"/>
          <w:highlight w:val="green"/>
        </w:rPr>
        <w:t xml:space="preserve">We also </w:t>
      </w:r>
      <w:r w:rsidRPr="006E09E7">
        <w:rPr>
          <w:rFonts w:ascii="Arial" w:hAnsi="Arial" w:cs="Arial"/>
          <w:b/>
          <w:bCs/>
          <w:highlight w:val="green"/>
        </w:rPr>
        <w:t>will improve</w:t>
      </w:r>
      <w:r w:rsidRPr="006E09E7">
        <w:rPr>
          <w:rFonts w:ascii="Arial" w:hAnsi="Arial" w:cs="Arial"/>
          <w:highlight w:val="green"/>
        </w:rPr>
        <w:t xml:space="preserve"> API documentation to make integration easier for partners</w:t>
      </w:r>
      <w:r w:rsidRPr="0077345E">
        <w:rPr>
          <w:rFonts w:ascii="Arial" w:hAnsi="Arial" w:cs="Arial"/>
        </w:rPr>
        <w:t>.</w:t>
      </w:r>
      <w:r w:rsidR="0077345E">
        <w:rPr>
          <w:rFonts w:ascii="Arial" w:hAnsi="Arial" w:cs="Arial"/>
        </w:rPr>
        <w:t xml:space="preserve"> </w:t>
      </w:r>
      <w:r w:rsidRPr="006E09E7">
        <w:rPr>
          <w:rFonts w:ascii="Arial" w:hAnsi="Arial" w:cs="Arial"/>
          <w:highlight w:val="green"/>
        </w:rPr>
        <w:t xml:space="preserve">By the end of June, the system </w:t>
      </w:r>
      <w:r w:rsidRPr="006E09E7">
        <w:rPr>
          <w:rFonts w:ascii="Arial" w:hAnsi="Arial" w:cs="Arial"/>
          <w:b/>
          <w:bCs/>
          <w:highlight w:val="green"/>
        </w:rPr>
        <w:t>will support</w:t>
      </w:r>
      <w:r w:rsidRPr="006E09E7">
        <w:rPr>
          <w:rFonts w:ascii="Arial" w:hAnsi="Arial" w:cs="Arial"/>
          <w:highlight w:val="green"/>
        </w:rPr>
        <w:t xml:space="preserve"> multi-language interfaces.</w:t>
      </w:r>
    </w:p>
    <w:p w14:paraId="505FD435" w14:textId="23AD0844" w:rsidR="00DC5D6D" w:rsidRPr="0077345E" w:rsidRDefault="00DC5D6D" w:rsidP="0077345E">
      <w:pPr>
        <w:jc w:val="both"/>
        <w:rPr>
          <w:rFonts w:ascii="Arial" w:hAnsi="Arial" w:cs="Arial"/>
        </w:rPr>
      </w:pPr>
    </w:p>
    <w:p w14:paraId="075CE7C0" w14:textId="61C09CF7" w:rsidR="00DC5D6D" w:rsidRPr="0077345E" w:rsidRDefault="007A1A0E">
      <w:pPr>
        <w:pStyle w:val="Ttulo3"/>
        <w:rPr>
          <w:rFonts w:ascii="Arial" w:hAnsi="Arial" w:cs="Arial"/>
          <w:color w:val="auto"/>
          <w:lang w:val="pt-BR"/>
        </w:rPr>
      </w:pPr>
      <w:r w:rsidRPr="0077345E">
        <w:rPr>
          <w:rFonts w:ascii="Arial" w:hAnsi="Arial" w:cs="Arial"/>
          <w:color w:val="auto"/>
          <w:lang w:val="pt-BR"/>
        </w:rPr>
        <w:t>Identificação e Análise</w:t>
      </w:r>
    </w:p>
    <w:p w14:paraId="123352D8" w14:textId="77777777" w:rsidR="00DC5D6D" w:rsidRPr="0077345E" w:rsidRDefault="007A1A0E">
      <w:pPr>
        <w:rPr>
          <w:rFonts w:ascii="Arial" w:hAnsi="Arial" w:cs="Arial"/>
          <w:lang w:val="pt-BR"/>
        </w:rPr>
      </w:pPr>
      <w:r w:rsidRPr="0077345E">
        <w:rPr>
          <w:rFonts w:ascii="Arial" w:hAnsi="Arial" w:cs="Arial"/>
          <w:lang w:val="pt-BR"/>
        </w:rPr>
        <w:t>A</w:t>
      </w:r>
      <w:r w:rsidRPr="0077345E">
        <w:rPr>
          <w:rFonts w:ascii="Arial" w:hAnsi="Arial" w:cs="Arial"/>
          <w:b/>
          <w:bCs/>
          <w:lang w:val="pt-BR"/>
        </w:rPr>
        <w:t xml:space="preserve">. Sublinhe os verbos no texto e classifique: </w:t>
      </w:r>
      <w:proofErr w:type="spellStart"/>
      <w:r w:rsidRPr="0077345E">
        <w:rPr>
          <w:rFonts w:ascii="Arial" w:hAnsi="Arial" w:cs="Arial"/>
          <w:b/>
          <w:bCs/>
          <w:lang w:val="pt-BR"/>
        </w:rPr>
        <w:t>Present</w:t>
      </w:r>
      <w:proofErr w:type="spellEnd"/>
      <w:r w:rsidRPr="0077345E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77345E">
        <w:rPr>
          <w:rFonts w:ascii="Arial" w:hAnsi="Arial" w:cs="Arial"/>
          <w:b/>
          <w:bCs/>
          <w:lang w:val="pt-BR"/>
        </w:rPr>
        <w:t>Perfect</w:t>
      </w:r>
      <w:proofErr w:type="spellEnd"/>
      <w:r w:rsidRPr="0077345E">
        <w:rPr>
          <w:rFonts w:ascii="Arial" w:hAnsi="Arial" w:cs="Arial"/>
          <w:b/>
          <w:bCs/>
          <w:lang w:val="pt-BR"/>
        </w:rPr>
        <w:t xml:space="preserve">, Be </w:t>
      </w:r>
      <w:proofErr w:type="spellStart"/>
      <w:r w:rsidRPr="0077345E">
        <w:rPr>
          <w:rFonts w:ascii="Arial" w:hAnsi="Arial" w:cs="Arial"/>
          <w:b/>
          <w:bCs/>
          <w:lang w:val="pt-BR"/>
        </w:rPr>
        <w:t>Going</w:t>
      </w:r>
      <w:proofErr w:type="spellEnd"/>
      <w:r w:rsidRPr="0077345E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77345E">
        <w:rPr>
          <w:rFonts w:ascii="Arial" w:hAnsi="Arial" w:cs="Arial"/>
          <w:b/>
          <w:bCs/>
          <w:lang w:val="pt-BR"/>
        </w:rPr>
        <w:t>To</w:t>
      </w:r>
      <w:proofErr w:type="spellEnd"/>
      <w:r w:rsidRPr="0077345E">
        <w:rPr>
          <w:rFonts w:ascii="Arial" w:hAnsi="Arial" w:cs="Arial"/>
          <w:b/>
          <w:bCs/>
          <w:lang w:val="pt-BR"/>
        </w:rPr>
        <w:t xml:space="preserve">, Future </w:t>
      </w:r>
      <w:proofErr w:type="spellStart"/>
      <w:r w:rsidRPr="0077345E">
        <w:rPr>
          <w:rFonts w:ascii="Arial" w:hAnsi="Arial" w:cs="Arial"/>
          <w:b/>
          <w:bCs/>
          <w:lang w:val="pt-BR"/>
        </w:rPr>
        <w:t>Simple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7345E" w:rsidRPr="0077345E" w14:paraId="3149B468" w14:textId="77777777" w:rsidTr="00B42FFB">
        <w:tc>
          <w:tcPr>
            <w:tcW w:w="2160" w:type="dxa"/>
          </w:tcPr>
          <w:p w14:paraId="55FDF4BF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Sentence</w:t>
            </w:r>
          </w:p>
        </w:tc>
        <w:tc>
          <w:tcPr>
            <w:tcW w:w="2160" w:type="dxa"/>
          </w:tcPr>
          <w:p w14:paraId="0AA319C8" w14:textId="5C39C8B2" w:rsidR="00DC5D6D" w:rsidRPr="0077345E" w:rsidRDefault="0077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7A1A0E" w:rsidRPr="0077345E">
              <w:rPr>
                <w:rFonts w:ascii="Arial" w:hAnsi="Arial" w:cs="Arial"/>
              </w:rPr>
              <w:t>Verb</w:t>
            </w:r>
          </w:p>
        </w:tc>
        <w:tc>
          <w:tcPr>
            <w:tcW w:w="2160" w:type="dxa"/>
          </w:tcPr>
          <w:p w14:paraId="2E20D1B1" w14:textId="02DBE00D" w:rsidR="00DC5D6D" w:rsidRPr="0077345E" w:rsidRDefault="0077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7A1A0E" w:rsidRPr="0077345E">
              <w:rPr>
                <w:rFonts w:ascii="Arial" w:hAnsi="Arial" w:cs="Arial"/>
              </w:rPr>
              <w:t>Tense</w:t>
            </w:r>
          </w:p>
        </w:tc>
        <w:tc>
          <w:tcPr>
            <w:tcW w:w="2160" w:type="dxa"/>
          </w:tcPr>
          <w:p w14:paraId="3C194A71" w14:textId="68E39015" w:rsidR="00DC5D6D" w:rsidRPr="0077345E" w:rsidRDefault="0077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7A1A0E" w:rsidRPr="0077345E">
              <w:rPr>
                <w:rFonts w:ascii="Arial" w:hAnsi="Arial" w:cs="Arial"/>
              </w:rPr>
              <w:t>Meaning/Function</w:t>
            </w:r>
          </w:p>
        </w:tc>
      </w:tr>
      <w:tr w:rsidR="0077345E" w:rsidRPr="0077345E" w14:paraId="0DC1CB34" w14:textId="77777777" w:rsidTr="00B42FFB">
        <w:tc>
          <w:tcPr>
            <w:tcW w:w="2160" w:type="dxa"/>
          </w:tcPr>
          <w:p w14:paraId="739ACE13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Our development team has released...</w:t>
            </w:r>
          </w:p>
        </w:tc>
        <w:tc>
          <w:tcPr>
            <w:tcW w:w="2160" w:type="dxa"/>
          </w:tcPr>
          <w:p w14:paraId="14E09602" w14:textId="1D212D02" w:rsidR="00DC5D6D" w:rsidRPr="0077345E" w:rsidRDefault="006E09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Released</w:t>
            </w:r>
          </w:p>
        </w:tc>
        <w:tc>
          <w:tcPr>
            <w:tcW w:w="2160" w:type="dxa"/>
          </w:tcPr>
          <w:p w14:paraId="06E77BCF" w14:textId="1D319DCD" w:rsidR="00DC5D6D" w:rsidRPr="0077345E" w:rsidRDefault="006E09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 Perfect</w:t>
            </w:r>
          </w:p>
        </w:tc>
        <w:tc>
          <w:tcPr>
            <w:tcW w:w="2160" w:type="dxa"/>
          </w:tcPr>
          <w:p w14:paraId="798566B3" w14:textId="0807377E" w:rsidR="00DC5D6D" w:rsidRPr="0077345E" w:rsidRDefault="006E09E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Falar</w:t>
            </w:r>
            <w:proofErr w:type="spellEnd"/>
            <w:r>
              <w:rPr>
                <w:rFonts w:ascii="Arial" w:hAnsi="Arial" w:cs="Arial"/>
              </w:rPr>
              <w:t xml:space="preserve"> algo que </w:t>
            </w:r>
            <w:proofErr w:type="spellStart"/>
            <w:r>
              <w:rPr>
                <w:rFonts w:ascii="Arial" w:hAnsi="Arial" w:cs="Arial"/>
              </w:rPr>
              <w:t>já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aconteceu</w:t>
            </w:r>
            <w:proofErr w:type="spellEnd"/>
            <w:r>
              <w:rPr>
                <w:rFonts w:ascii="Arial" w:hAnsi="Arial" w:cs="Arial"/>
              </w:rPr>
              <w:t xml:space="preserve">, o time </w:t>
            </w:r>
            <w:proofErr w:type="spellStart"/>
            <w:r>
              <w:rPr>
                <w:rFonts w:ascii="Arial" w:hAnsi="Arial" w:cs="Arial"/>
              </w:rPr>
              <w:t>já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lançou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</w:tr>
      <w:tr w:rsidR="0077345E" w:rsidRPr="0077345E" w14:paraId="6D8ACD80" w14:textId="77777777" w:rsidTr="00B42FFB">
        <w:tc>
          <w:tcPr>
            <w:tcW w:w="2160" w:type="dxa"/>
          </w:tcPr>
          <w:p w14:paraId="5E9D4C33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We are going to launch...</w:t>
            </w:r>
          </w:p>
        </w:tc>
        <w:tc>
          <w:tcPr>
            <w:tcW w:w="2160" w:type="dxa"/>
          </w:tcPr>
          <w:p w14:paraId="53813736" w14:textId="1CBC01DF" w:rsidR="00DC5D6D" w:rsidRPr="0077345E" w:rsidRDefault="006E09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Launch</w:t>
            </w:r>
          </w:p>
        </w:tc>
        <w:tc>
          <w:tcPr>
            <w:tcW w:w="2160" w:type="dxa"/>
          </w:tcPr>
          <w:p w14:paraId="1F300808" w14:textId="39C301D5" w:rsidR="00DC5D6D" w:rsidRPr="0077345E" w:rsidRDefault="006E09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 going to </w:t>
            </w:r>
          </w:p>
        </w:tc>
        <w:tc>
          <w:tcPr>
            <w:tcW w:w="2160" w:type="dxa"/>
          </w:tcPr>
          <w:p w14:paraId="10B0E696" w14:textId="4046914F" w:rsidR="00DC5D6D" w:rsidRPr="0077345E" w:rsidRDefault="006E09E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Falar</w:t>
            </w:r>
            <w:proofErr w:type="spellEnd"/>
            <w:r>
              <w:rPr>
                <w:rFonts w:ascii="Arial" w:hAnsi="Arial" w:cs="Arial"/>
              </w:rPr>
              <w:t xml:space="preserve"> algo que </w:t>
            </w:r>
            <w:proofErr w:type="spellStart"/>
            <w:r>
              <w:rPr>
                <w:rFonts w:ascii="Arial" w:hAnsi="Arial" w:cs="Arial"/>
              </w:rPr>
              <w:t>vai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acontecer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baseado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fatos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Nós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iremos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almocar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77345E" w:rsidRPr="0077345E" w14:paraId="12987DF8" w14:textId="77777777" w:rsidTr="00B42FFB">
        <w:tc>
          <w:tcPr>
            <w:tcW w:w="2160" w:type="dxa"/>
          </w:tcPr>
          <w:p w14:paraId="00FA8C82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We will improve...</w:t>
            </w:r>
          </w:p>
        </w:tc>
        <w:tc>
          <w:tcPr>
            <w:tcW w:w="2160" w:type="dxa"/>
          </w:tcPr>
          <w:p w14:paraId="26ED0502" w14:textId="72C2BF00" w:rsidR="00DC5D6D" w:rsidRPr="0077345E" w:rsidRDefault="006E09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Improve </w:t>
            </w:r>
          </w:p>
        </w:tc>
        <w:tc>
          <w:tcPr>
            <w:tcW w:w="2160" w:type="dxa"/>
          </w:tcPr>
          <w:p w14:paraId="6DE5F6E4" w14:textId="6B10B6FE" w:rsidR="00DC5D6D" w:rsidRPr="0077345E" w:rsidRDefault="006E09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Future Simple</w:t>
            </w:r>
          </w:p>
        </w:tc>
        <w:tc>
          <w:tcPr>
            <w:tcW w:w="2160" w:type="dxa"/>
          </w:tcPr>
          <w:p w14:paraId="2A3D7404" w14:textId="4271B1F5" w:rsidR="00DC5D6D" w:rsidRPr="0077345E" w:rsidRDefault="006E09E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Falar</w:t>
            </w:r>
            <w:proofErr w:type="spellEnd"/>
            <w:r>
              <w:rPr>
                <w:rFonts w:ascii="Arial" w:hAnsi="Arial" w:cs="Arial"/>
              </w:rPr>
              <w:t xml:space="preserve"> algo </w:t>
            </w:r>
            <w:proofErr w:type="spellStart"/>
            <w:r>
              <w:rPr>
                <w:rFonts w:ascii="Arial" w:hAnsi="Arial" w:cs="Arial"/>
              </w:rPr>
              <w:t>baseado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intenção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 w:rsidR="0079736E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ós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iremos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melhorar</w:t>
            </w:r>
            <w:proofErr w:type="spellEnd"/>
          </w:p>
        </w:tc>
      </w:tr>
    </w:tbl>
    <w:p w14:paraId="7F2555A0" w14:textId="4414DFBB" w:rsidR="00DC5D6D" w:rsidRPr="000C7C0F" w:rsidRDefault="007A1A0E">
      <w:pPr>
        <w:rPr>
          <w:rFonts w:ascii="Arial" w:hAnsi="Arial" w:cs="Arial"/>
          <w:b/>
          <w:bCs/>
          <w:lang w:val="pt-BR"/>
        </w:rPr>
      </w:pPr>
      <w:r w:rsidRPr="000C7C0F">
        <w:rPr>
          <w:rFonts w:ascii="Arial" w:hAnsi="Arial" w:cs="Arial"/>
          <w:b/>
          <w:bCs/>
          <w:lang w:val="pt-BR"/>
        </w:rPr>
        <w:t>B. Explique a diferença entre “</w:t>
      </w:r>
      <w:proofErr w:type="spellStart"/>
      <w:r w:rsidRPr="000C7C0F">
        <w:rPr>
          <w:rFonts w:ascii="Arial" w:hAnsi="Arial" w:cs="Arial"/>
          <w:b/>
          <w:bCs/>
          <w:lang w:val="pt-BR"/>
        </w:rPr>
        <w:t>will</w:t>
      </w:r>
      <w:proofErr w:type="spellEnd"/>
      <w:r w:rsidRPr="000C7C0F">
        <w:rPr>
          <w:rFonts w:ascii="Arial" w:hAnsi="Arial" w:cs="Arial"/>
          <w:b/>
          <w:bCs/>
          <w:lang w:val="pt-BR"/>
        </w:rPr>
        <w:t>” e “</w:t>
      </w:r>
      <w:proofErr w:type="spellStart"/>
      <w:r w:rsidRPr="000C7C0F">
        <w:rPr>
          <w:rFonts w:ascii="Arial" w:hAnsi="Arial" w:cs="Arial"/>
          <w:b/>
          <w:bCs/>
          <w:lang w:val="pt-BR"/>
        </w:rPr>
        <w:t>be</w:t>
      </w:r>
      <w:proofErr w:type="spellEnd"/>
      <w:r w:rsidRPr="000C7C0F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0C7C0F">
        <w:rPr>
          <w:rFonts w:ascii="Arial" w:hAnsi="Arial" w:cs="Arial"/>
          <w:b/>
          <w:bCs/>
          <w:lang w:val="pt-BR"/>
        </w:rPr>
        <w:t>going</w:t>
      </w:r>
      <w:proofErr w:type="spellEnd"/>
      <w:r w:rsidRPr="000C7C0F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0C7C0F">
        <w:rPr>
          <w:rFonts w:ascii="Arial" w:hAnsi="Arial" w:cs="Arial"/>
          <w:b/>
          <w:bCs/>
          <w:lang w:val="pt-BR"/>
        </w:rPr>
        <w:t>to</w:t>
      </w:r>
      <w:proofErr w:type="spellEnd"/>
      <w:r w:rsidRPr="000C7C0F">
        <w:rPr>
          <w:rFonts w:ascii="Arial" w:hAnsi="Arial" w:cs="Arial"/>
          <w:b/>
          <w:bCs/>
          <w:lang w:val="pt-BR"/>
        </w:rPr>
        <w:t>” nos exemplos.</w:t>
      </w:r>
    </w:p>
    <w:p w14:paraId="6FD7D489" w14:textId="67C0D3BB" w:rsidR="006E09E7" w:rsidRPr="000C7C0F" w:rsidRDefault="006E09E7">
      <w:pPr>
        <w:rPr>
          <w:rFonts w:ascii="Arial" w:hAnsi="Arial" w:cs="Arial"/>
          <w:lang w:val="pt-BR"/>
        </w:rPr>
      </w:pPr>
      <w:proofErr w:type="spellStart"/>
      <w:r w:rsidRPr="000C7C0F">
        <w:rPr>
          <w:rFonts w:ascii="Arial" w:hAnsi="Arial" w:cs="Arial"/>
          <w:lang w:val="pt-BR"/>
        </w:rPr>
        <w:t>Going</w:t>
      </w:r>
      <w:proofErr w:type="spellEnd"/>
      <w:r w:rsidRPr="000C7C0F">
        <w:rPr>
          <w:rFonts w:ascii="Arial" w:hAnsi="Arial" w:cs="Arial"/>
          <w:lang w:val="pt-BR"/>
        </w:rPr>
        <w:t xml:space="preserve"> </w:t>
      </w:r>
      <w:proofErr w:type="spellStart"/>
      <w:r w:rsidRPr="000C7C0F">
        <w:rPr>
          <w:rFonts w:ascii="Arial" w:hAnsi="Arial" w:cs="Arial"/>
          <w:lang w:val="pt-BR"/>
        </w:rPr>
        <w:t>to</w:t>
      </w:r>
      <w:proofErr w:type="spellEnd"/>
      <w:r w:rsidRPr="000C7C0F">
        <w:rPr>
          <w:rFonts w:ascii="Arial" w:hAnsi="Arial" w:cs="Arial"/>
          <w:lang w:val="pt-BR"/>
        </w:rPr>
        <w:t>: baseado em fatos</w:t>
      </w:r>
    </w:p>
    <w:p w14:paraId="6B878D5D" w14:textId="5D44A56E" w:rsidR="006E09E7" w:rsidRPr="000C7C0F" w:rsidRDefault="006E09E7">
      <w:pPr>
        <w:rPr>
          <w:rFonts w:ascii="Arial" w:hAnsi="Arial" w:cs="Arial"/>
          <w:lang w:val="pt-BR"/>
        </w:rPr>
      </w:pPr>
      <w:r w:rsidRPr="000C7C0F">
        <w:rPr>
          <w:rFonts w:ascii="Arial" w:hAnsi="Arial" w:cs="Arial"/>
          <w:lang w:val="pt-BR"/>
        </w:rPr>
        <w:t>Will: baseado em intenção</w:t>
      </w:r>
    </w:p>
    <w:p w14:paraId="0A4D8515" w14:textId="77777777" w:rsidR="00DC5D6D" w:rsidRPr="000C7C0F" w:rsidRDefault="007A1A0E">
      <w:pPr>
        <w:rPr>
          <w:rFonts w:ascii="Arial" w:hAnsi="Arial" w:cs="Arial"/>
          <w:b/>
          <w:bCs/>
          <w:lang w:val="pt-BR"/>
        </w:rPr>
      </w:pPr>
      <w:r w:rsidRPr="000C7C0F">
        <w:rPr>
          <w:rFonts w:ascii="Arial" w:hAnsi="Arial" w:cs="Arial"/>
          <w:b/>
          <w:bCs/>
          <w:lang w:val="pt-BR"/>
        </w:rPr>
        <w:t>C. Reescreva uma frase com outro tempo verbal que mude o sentido.</w:t>
      </w:r>
    </w:p>
    <w:p w14:paraId="5AF72CF3" w14:textId="2370B7AE" w:rsidR="00DC5D6D" w:rsidRDefault="007A1A0E">
      <w:pPr>
        <w:rPr>
          <w:rFonts w:ascii="Arial" w:hAnsi="Arial" w:cs="Arial"/>
        </w:rPr>
      </w:pPr>
      <w:r w:rsidRPr="0077345E">
        <w:rPr>
          <w:rFonts w:ascii="Arial" w:hAnsi="Arial" w:cs="Arial"/>
        </w:rPr>
        <w:t>Ex: “We will improve the API documentation.” → “We are improving the API documentation.”</w:t>
      </w:r>
    </w:p>
    <w:p w14:paraId="364343B6" w14:textId="24A8982E" w:rsidR="00842500" w:rsidRDefault="00842500">
      <w:pPr>
        <w:rPr>
          <w:rFonts w:ascii="Arial" w:hAnsi="Arial" w:cs="Arial"/>
        </w:rPr>
      </w:pPr>
      <w:r w:rsidRPr="006E09E7">
        <w:rPr>
          <w:rFonts w:ascii="Arial" w:hAnsi="Arial" w:cs="Arial"/>
          <w:highlight w:val="cyan"/>
        </w:rPr>
        <w:lastRenderedPageBreak/>
        <w:t xml:space="preserve">Next month, we are </w:t>
      </w:r>
      <w:r w:rsidRPr="006E09E7">
        <w:rPr>
          <w:rFonts w:ascii="Arial" w:hAnsi="Arial" w:cs="Arial"/>
          <w:b/>
          <w:bCs/>
          <w:highlight w:val="cyan"/>
        </w:rPr>
        <w:t>going to launch</w:t>
      </w:r>
      <w:r w:rsidRPr="006E09E7">
        <w:rPr>
          <w:rFonts w:ascii="Arial" w:hAnsi="Arial" w:cs="Arial"/>
          <w:highlight w:val="cyan"/>
        </w:rPr>
        <w:t xml:space="preserve"> the mobile version for Android and iOS</w:t>
      </w:r>
      <w:r>
        <w:rPr>
          <w:rFonts w:ascii="Arial" w:hAnsi="Arial" w:cs="Arial"/>
        </w:rPr>
        <w:t xml:space="preserve"> -&gt; </w:t>
      </w:r>
      <w:r w:rsidRPr="006E09E7">
        <w:rPr>
          <w:rFonts w:ascii="Arial" w:hAnsi="Arial" w:cs="Arial"/>
          <w:highlight w:val="cyan"/>
        </w:rPr>
        <w:t xml:space="preserve">Next month, we are </w:t>
      </w:r>
      <w:r>
        <w:rPr>
          <w:rFonts w:ascii="Arial" w:hAnsi="Arial" w:cs="Arial"/>
          <w:b/>
          <w:bCs/>
          <w:highlight w:val="cyan"/>
        </w:rPr>
        <w:t>will</w:t>
      </w:r>
      <w:r w:rsidRPr="006E09E7">
        <w:rPr>
          <w:rFonts w:ascii="Arial" w:hAnsi="Arial" w:cs="Arial"/>
          <w:b/>
          <w:bCs/>
          <w:highlight w:val="cyan"/>
        </w:rPr>
        <w:t xml:space="preserve"> launch</w:t>
      </w:r>
      <w:r w:rsidRPr="006E09E7">
        <w:rPr>
          <w:rFonts w:ascii="Arial" w:hAnsi="Arial" w:cs="Arial"/>
          <w:highlight w:val="cyan"/>
        </w:rPr>
        <w:t xml:space="preserve"> the mobile version for Android and iOS</w:t>
      </w:r>
      <w:r>
        <w:rPr>
          <w:rFonts w:ascii="Arial" w:hAnsi="Arial" w:cs="Arial"/>
        </w:rPr>
        <w:t xml:space="preserve"> </w:t>
      </w:r>
    </w:p>
    <w:p w14:paraId="6AE05135" w14:textId="77777777" w:rsidR="0077345E" w:rsidRPr="0077345E" w:rsidRDefault="0077345E">
      <w:pPr>
        <w:rPr>
          <w:rFonts w:ascii="Arial" w:hAnsi="Arial" w:cs="Arial"/>
        </w:rPr>
      </w:pPr>
    </w:p>
    <w:p w14:paraId="2B7B0DD6" w14:textId="6A6F19D5" w:rsidR="00DC5D6D" w:rsidRDefault="007A1A0E">
      <w:pPr>
        <w:pStyle w:val="Ttulo2"/>
        <w:rPr>
          <w:rFonts w:ascii="Arial" w:hAnsi="Arial" w:cs="Arial"/>
          <w:color w:val="auto"/>
        </w:rPr>
      </w:pPr>
      <w:r w:rsidRPr="0077345E">
        <w:rPr>
          <w:rFonts w:ascii="Arial" w:hAnsi="Arial" w:cs="Arial"/>
          <w:color w:val="auto"/>
        </w:rPr>
        <w:t>2️ PRODUCTION PRACTICE – Creating a 6-Month Roadmap</w:t>
      </w:r>
    </w:p>
    <w:p w14:paraId="433EE8C1" w14:textId="77777777" w:rsidR="0077345E" w:rsidRPr="0077345E" w:rsidRDefault="0077345E" w:rsidP="0077345E"/>
    <w:p w14:paraId="2ACE83C4" w14:textId="0127AEF2" w:rsidR="00DC5D6D" w:rsidRPr="0077345E" w:rsidRDefault="0077345E" w:rsidP="0077345E">
      <w:pPr>
        <w:jc w:val="both"/>
        <w:rPr>
          <w:rFonts w:ascii="Arial" w:hAnsi="Arial" w:cs="Arial"/>
          <w:lang w:val="pt-BR"/>
        </w:rPr>
      </w:pPr>
      <w:r w:rsidRPr="2126863B">
        <w:rPr>
          <w:rFonts w:ascii="Arial" w:hAnsi="Arial" w:cs="Arial"/>
          <w:lang w:val="pt-BR"/>
        </w:rPr>
        <w:t>A</w:t>
      </w:r>
      <w:r w:rsidR="007A1A0E" w:rsidRPr="2126863B">
        <w:rPr>
          <w:rFonts w:ascii="Arial" w:hAnsi="Arial" w:cs="Arial"/>
          <w:lang w:val="pt-BR"/>
        </w:rPr>
        <w:t xml:space="preserve">plicar os tempos verbais estudados para planejar e apresentar um </w:t>
      </w:r>
      <w:proofErr w:type="spellStart"/>
      <w:r w:rsidR="007A1A0E" w:rsidRPr="2126863B">
        <w:rPr>
          <w:rFonts w:ascii="Arial" w:hAnsi="Arial" w:cs="Arial"/>
          <w:lang w:val="pt-BR"/>
        </w:rPr>
        <w:t>roadmap</w:t>
      </w:r>
      <w:proofErr w:type="spellEnd"/>
      <w:r w:rsidR="007A1A0E" w:rsidRPr="2126863B">
        <w:rPr>
          <w:rFonts w:ascii="Arial" w:hAnsi="Arial" w:cs="Arial"/>
          <w:lang w:val="pt-BR"/>
        </w:rPr>
        <w:t xml:space="preserve"> de produto/projeto.</w:t>
      </w:r>
    </w:p>
    <w:p w14:paraId="09479AC1" w14:textId="6376FCB0" w:rsidR="00DC5D6D" w:rsidRPr="0077345E" w:rsidRDefault="007A1A0E">
      <w:pPr>
        <w:rPr>
          <w:rFonts w:ascii="Arial" w:hAnsi="Arial" w:cs="Arial"/>
          <w:lang w:val="pt-BR"/>
        </w:rPr>
      </w:pPr>
      <w:r w:rsidRPr="0077345E">
        <w:rPr>
          <w:rFonts w:ascii="Arial" w:hAnsi="Arial" w:cs="Arial"/>
          <w:lang w:val="pt-BR"/>
        </w:rPr>
        <w:t xml:space="preserve">1. </w:t>
      </w:r>
      <w:r w:rsidR="0077345E">
        <w:rPr>
          <w:rFonts w:ascii="Arial" w:hAnsi="Arial" w:cs="Arial"/>
          <w:lang w:val="pt-BR"/>
        </w:rPr>
        <w:t>Trabalho pode ser em duplas ou individual</w:t>
      </w:r>
      <w:r w:rsidRPr="0077345E">
        <w:rPr>
          <w:rFonts w:ascii="Arial" w:hAnsi="Arial" w:cs="Arial"/>
          <w:lang w:val="pt-BR"/>
        </w:rPr>
        <w:t>.</w:t>
      </w:r>
    </w:p>
    <w:p w14:paraId="1B08A1B4" w14:textId="4022E7D4" w:rsidR="00DC5D6D" w:rsidRDefault="007A1A0E">
      <w:pPr>
        <w:rPr>
          <w:rFonts w:ascii="Arial" w:hAnsi="Arial" w:cs="Arial"/>
          <w:lang w:val="pt-BR"/>
        </w:rPr>
      </w:pPr>
      <w:r w:rsidRPr="0077345E">
        <w:rPr>
          <w:rFonts w:ascii="Arial" w:hAnsi="Arial" w:cs="Arial"/>
          <w:lang w:val="pt-BR"/>
        </w:rPr>
        <w:t>2. Cada aluno/</w:t>
      </w:r>
      <w:r w:rsidR="0077345E">
        <w:rPr>
          <w:rFonts w:ascii="Arial" w:hAnsi="Arial" w:cs="Arial"/>
          <w:lang w:val="pt-BR"/>
        </w:rPr>
        <w:t>dupla</w:t>
      </w:r>
      <w:r w:rsidRPr="0077345E">
        <w:rPr>
          <w:rFonts w:ascii="Arial" w:hAnsi="Arial" w:cs="Arial"/>
          <w:lang w:val="pt-BR"/>
        </w:rPr>
        <w:t xml:space="preserve"> deve criar um plano de 6 meses para um produto (app, website, software).</w:t>
      </w:r>
    </w:p>
    <w:p w14:paraId="162499AB" w14:textId="3CA346E7" w:rsidR="007A1A0E" w:rsidRPr="007A1A0E" w:rsidRDefault="007A1A0E">
      <w:pPr>
        <w:rPr>
          <w:rFonts w:ascii="Arial" w:hAnsi="Arial" w:cs="Arial"/>
          <w:b/>
          <w:bCs/>
          <w:lang w:val="pt-BR"/>
        </w:rPr>
      </w:pPr>
      <w:r w:rsidRPr="007A1A0E">
        <w:rPr>
          <w:rFonts w:ascii="Arial" w:hAnsi="Arial" w:cs="Arial"/>
          <w:b/>
          <w:bCs/>
          <w:lang w:val="pt-BR"/>
        </w:rPr>
        <w:t>Exemplo: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7345E" w:rsidRPr="0077345E" w14:paraId="5C5BCC4F" w14:textId="77777777">
        <w:tc>
          <w:tcPr>
            <w:tcW w:w="2880" w:type="dxa"/>
          </w:tcPr>
          <w:p w14:paraId="353023B9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Month</w:t>
            </w:r>
          </w:p>
        </w:tc>
        <w:tc>
          <w:tcPr>
            <w:tcW w:w="2880" w:type="dxa"/>
          </w:tcPr>
          <w:p w14:paraId="12D745EE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Milestones achieved (Present Perfect)</w:t>
            </w:r>
          </w:p>
        </w:tc>
        <w:tc>
          <w:tcPr>
            <w:tcW w:w="2880" w:type="dxa"/>
          </w:tcPr>
          <w:p w14:paraId="67A26724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Next Steps (Future / Going to)</w:t>
            </w:r>
          </w:p>
        </w:tc>
      </w:tr>
      <w:tr w:rsidR="0077345E" w:rsidRPr="0077345E" w14:paraId="05C9BAED" w14:textId="77777777">
        <w:tc>
          <w:tcPr>
            <w:tcW w:w="2880" w:type="dxa"/>
          </w:tcPr>
          <w:p w14:paraId="48B9D2AF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January–February</w:t>
            </w:r>
          </w:p>
        </w:tc>
        <w:tc>
          <w:tcPr>
            <w:tcW w:w="2880" w:type="dxa"/>
          </w:tcPr>
          <w:p w14:paraId="1BD45134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We have completed the system design.</w:t>
            </w:r>
          </w:p>
        </w:tc>
        <w:tc>
          <w:tcPr>
            <w:tcW w:w="2880" w:type="dxa"/>
          </w:tcPr>
          <w:p w14:paraId="3B3BF243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We will start the first testing phase.</w:t>
            </w:r>
          </w:p>
        </w:tc>
      </w:tr>
      <w:tr w:rsidR="0077345E" w:rsidRPr="0077345E" w14:paraId="1151EE6C" w14:textId="77777777">
        <w:tc>
          <w:tcPr>
            <w:tcW w:w="2880" w:type="dxa"/>
          </w:tcPr>
          <w:p w14:paraId="2714CD9F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March–April</w:t>
            </w:r>
          </w:p>
        </w:tc>
        <w:tc>
          <w:tcPr>
            <w:tcW w:w="2880" w:type="dxa"/>
          </w:tcPr>
          <w:p w14:paraId="64211717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We have implemented the login module.</w:t>
            </w:r>
          </w:p>
        </w:tc>
        <w:tc>
          <w:tcPr>
            <w:tcW w:w="2880" w:type="dxa"/>
          </w:tcPr>
          <w:p w14:paraId="647FAE63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We are going to integrate the payment API.</w:t>
            </w:r>
          </w:p>
        </w:tc>
      </w:tr>
      <w:tr w:rsidR="0077345E" w:rsidRPr="0077345E" w14:paraId="22A78D50" w14:textId="77777777" w:rsidTr="00842500">
        <w:tc>
          <w:tcPr>
            <w:tcW w:w="2880" w:type="dxa"/>
            <w:tcBorders>
              <w:bottom w:val="single" w:sz="4" w:space="0" w:color="auto"/>
            </w:tcBorders>
          </w:tcPr>
          <w:p w14:paraId="0F3472A3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May–June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A1EA30A" w14:textId="77777777" w:rsidR="00DC5D6D" w:rsidRPr="0077345E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We have fixed major bugs reported by users.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4626067" w14:textId="3D192835" w:rsidR="00842500" w:rsidRDefault="007A1A0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We will release version 2.0 with new features.</w:t>
            </w:r>
          </w:p>
          <w:p w14:paraId="3461AFF1" w14:textId="3D192835" w:rsidR="00842500" w:rsidRPr="0077345E" w:rsidRDefault="00842500">
            <w:pPr>
              <w:rPr>
                <w:rFonts w:ascii="Arial" w:hAnsi="Arial" w:cs="Arial"/>
              </w:rPr>
            </w:pPr>
          </w:p>
        </w:tc>
      </w:tr>
      <w:tr w:rsidR="00842500" w:rsidRPr="0077345E" w14:paraId="2AE4BDF2" w14:textId="77777777" w:rsidTr="0084250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010E" w14:textId="77777777" w:rsidR="00842500" w:rsidRPr="0077345E" w:rsidRDefault="00842500" w:rsidP="00D930DD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January–February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7F21" w14:textId="381282DA" w:rsidR="00842500" w:rsidRPr="0077345E" w:rsidRDefault="00842500" w:rsidP="00D93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have</w:t>
            </w:r>
            <w:r w:rsidR="00351E61">
              <w:rPr>
                <w:rFonts w:ascii="Arial" w:hAnsi="Arial" w:cs="Arial"/>
              </w:rPr>
              <w:t xml:space="preserve"> completed the planning of the project (I have decided the subject matter of my project)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F75F" w14:textId="7E7FCA87" w:rsidR="00842500" w:rsidRPr="0077345E" w:rsidRDefault="00351E61" w:rsidP="00D93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start preparing the code of the project, creating files and folders to organize everything</w:t>
            </w:r>
          </w:p>
        </w:tc>
      </w:tr>
      <w:tr w:rsidR="00842500" w:rsidRPr="0077345E" w14:paraId="48E48A9B" w14:textId="77777777" w:rsidTr="0084250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BCDD" w14:textId="77777777" w:rsidR="00842500" w:rsidRPr="0077345E" w:rsidRDefault="00842500" w:rsidP="00D930DD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March–April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3CDB" w14:textId="030F98BE" w:rsidR="00842500" w:rsidRPr="0077345E" w:rsidRDefault="00351E61" w:rsidP="00D93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have started the python backend development of my project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DD7" w14:textId="0EF975D2" w:rsidR="00842500" w:rsidRPr="0077345E" w:rsidRDefault="00351E61" w:rsidP="00D93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will code the frontend using python Textual </w:t>
            </w:r>
          </w:p>
        </w:tc>
      </w:tr>
      <w:tr w:rsidR="00842500" w:rsidRPr="0077345E" w14:paraId="00E3F765" w14:textId="77777777" w:rsidTr="0084250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2C90" w14:textId="77777777" w:rsidR="00842500" w:rsidRPr="0077345E" w:rsidRDefault="00842500" w:rsidP="00D930DD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May–June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3208" w14:textId="7C0BC293" w:rsidR="00842500" w:rsidRPr="0077345E" w:rsidRDefault="00351E61" w:rsidP="00D93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brainstormed ideas with my teacher to see where my project needs improvement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2CB6" w14:textId="3BFB5162" w:rsidR="00842500" w:rsidRPr="0077345E" w:rsidRDefault="00351E61" w:rsidP="00D93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will implement the SQL database to store the client data </w:t>
            </w:r>
          </w:p>
        </w:tc>
      </w:tr>
    </w:tbl>
    <w:p w14:paraId="60238698" w14:textId="77777777" w:rsidR="00842500" w:rsidRDefault="00842500">
      <w:pPr>
        <w:rPr>
          <w:rFonts w:ascii="Arial" w:hAnsi="Arial" w:cs="Arial"/>
          <w:lang w:val="pt-BR"/>
        </w:rPr>
      </w:pPr>
    </w:p>
    <w:p w14:paraId="10E50AF6" w14:textId="449696C9" w:rsidR="00DC5D6D" w:rsidRPr="0077345E" w:rsidRDefault="007A1A0E">
      <w:pPr>
        <w:rPr>
          <w:rFonts w:ascii="Arial" w:hAnsi="Arial" w:cs="Arial"/>
          <w:lang w:val="pt-BR"/>
        </w:rPr>
      </w:pPr>
      <w:r w:rsidRPr="0077345E">
        <w:rPr>
          <w:rFonts w:ascii="Arial" w:hAnsi="Arial" w:cs="Arial"/>
          <w:lang w:val="pt-BR"/>
        </w:rPr>
        <w:t xml:space="preserve">Apresentação oral: Cada aluno apresenta brevemente seu </w:t>
      </w:r>
      <w:proofErr w:type="spellStart"/>
      <w:r w:rsidRPr="0077345E">
        <w:rPr>
          <w:rFonts w:ascii="Arial" w:hAnsi="Arial" w:cs="Arial"/>
          <w:lang w:val="pt-BR"/>
        </w:rPr>
        <w:t>roadmap</w:t>
      </w:r>
      <w:proofErr w:type="spellEnd"/>
      <w:r w:rsidRPr="0077345E">
        <w:rPr>
          <w:rFonts w:ascii="Arial" w:hAnsi="Arial" w:cs="Arial"/>
          <w:lang w:val="pt-BR"/>
        </w:rPr>
        <w:t xml:space="preserve"> em 1-2 minutos, utilizando os tempos verbais corretos.</w:t>
      </w:r>
    </w:p>
    <w:p w14:paraId="3DE22B20" w14:textId="5A145938" w:rsidR="00DC5D6D" w:rsidRPr="0077345E" w:rsidRDefault="007A1A0E">
      <w:pPr>
        <w:pStyle w:val="Ttulo2"/>
        <w:rPr>
          <w:rFonts w:ascii="Arial" w:hAnsi="Arial" w:cs="Arial"/>
          <w:color w:val="auto"/>
        </w:rPr>
      </w:pPr>
      <w:r w:rsidRPr="0077345E">
        <w:rPr>
          <w:rFonts w:ascii="Arial" w:hAnsi="Arial" w:cs="Arial"/>
          <w:color w:val="auto"/>
        </w:rPr>
        <w:lastRenderedPageBreak/>
        <w:t>3️</w:t>
      </w:r>
      <w:r w:rsidR="0077345E">
        <w:rPr>
          <w:rFonts w:ascii="Tahoma" w:hAnsi="Tahoma" w:cs="Tahoma"/>
          <w:color w:val="auto"/>
        </w:rPr>
        <w:t xml:space="preserve"> </w:t>
      </w:r>
      <w:r w:rsidRPr="0077345E">
        <w:rPr>
          <w:rFonts w:ascii="Arial" w:hAnsi="Arial" w:cs="Arial"/>
          <w:color w:val="auto"/>
        </w:rPr>
        <w:t>VOCABULARY – Cognates and False Cognates in IT</w:t>
      </w:r>
    </w:p>
    <w:p w14:paraId="289D4777" w14:textId="77777777" w:rsidR="00DC5D6D" w:rsidRPr="0077345E" w:rsidRDefault="007A1A0E">
      <w:pPr>
        <w:rPr>
          <w:rFonts w:ascii="Arial" w:hAnsi="Arial" w:cs="Arial"/>
          <w:lang w:val="pt-BR"/>
        </w:rPr>
      </w:pPr>
      <w:r w:rsidRPr="0077345E">
        <w:rPr>
          <w:rFonts w:ascii="Arial" w:hAnsi="Arial" w:cs="Arial"/>
          <w:lang w:val="pt-BR"/>
        </w:rPr>
        <w:t>Objetivo: identificar e praticar cognatos e falsos cognatos em contexto tecnológico.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77345E" w:rsidRPr="0077345E" w14:paraId="05182F6F" w14:textId="77777777">
        <w:tc>
          <w:tcPr>
            <w:tcW w:w="2160" w:type="dxa"/>
          </w:tcPr>
          <w:p w14:paraId="34CB55BB" w14:textId="77777777" w:rsidR="0077345E" w:rsidRPr="0077345E" w:rsidRDefault="0077345E">
            <w:pPr>
              <w:rPr>
                <w:rFonts w:ascii="Arial" w:hAnsi="Arial" w:cs="Arial"/>
                <w:b/>
                <w:bCs/>
              </w:rPr>
            </w:pPr>
            <w:r w:rsidRPr="0077345E">
              <w:rPr>
                <w:rFonts w:ascii="Arial" w:hAnsi="Arial" w:cs="Arial"/>
                <w:b/>
                <w:bCs/>
              </w:rPr>
              <w:t>English Word</w:t>
            </w:r>
          </w:p>
        </w:tc>
        <w:tc>
          <w:tcPr>
            <w:tcW w:w="2160" w:type="dxa"/>
          </w:tcPr>
          <w:p w14:paraId="04BE120A" w14:textId="45219A1D" w:rsidR="0077345E" w:rsidRPr="0077345E" w:rsidRDefault="007734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Ture or </w:t>
            </w:r>
            <w:r w:rsidRPr="0077345E">
              <w:rPr>
                <w:rFonts w:ascii="Arial" w:hAnsi="Arial" w:cs="Arial"/>
                <w:b/>
                <w:bCs/>
              </w:rPr>
              <w:t>False Cognate</w:t>
            </w:r>
          </w:p>
        </w:tc>
        <w:tc>
          <w:tcPr>
            <w:tcW w:w="2160" w:type="dxa"/>
          </w:tcPr>
          <w:p w14:paraId="0AC6BB9D" w14:textId="77777777" w:rsidR="0077345E" w:rsidRPr="0077345E" w:rsidRDefault="0077345E">
            <w:pPr>
              <w:rPr>
                <w:rFonts w:ascii="Arial" w:hAnsi="Arial" w:cs="Arial"/>
                <w:b/>
                <w:bCs/>
              </w:rPr>
            </w:pPr>
            <w:r w:rsidRPr="0077345E">
              <w:rPr>
                <w:rFonts w:ascii="Arial" w:hAnsi="Arial" w:cs="Arial"/>
                <w:b/>
                <w:bCs/>
              </w:rPr>
              <w:t>Meaning in Portuguese</w:t>
            </w:r>
          </w:p>
        </w:tc>
      </w:tr>
      <w:tr w:rsidR="0077345E" w:rsidRPr="0077345E" w14:paraId="24CF3CE5" w14:textId="77777777">
        <w:tc>
          <w:tcPr>
            <w:tcW w:w="2160" w:type="dxa"/>
          </w:tcPr>
          <w:p w14:paraId="0BE06E0C" w14:textId="77777777" w:rsidR="0077345E" w:rsidRPr="0077345E" w:rsidRDefault="0077345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actually</w:t>
            </w:r>
          </w:p>
        </w:tc>
        <w:tc>
          <w:tcPr>
            <w:tcW w:w="2160" w:type="dxa"/>
          </w:tcPr>
          <w:p w14:paraId="2F9A232E" w14:textId="77777777" w:rsidR="0077345E" w:rsidRPr="0077345E" w:rsidRDefault="0077345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False</w:t>
            </w:r>
          </w:p>
        </w:tc>
        <w:tc>
          <w:tcPr>
            <w:tcW w:w="2160" w:type="dxa"/>
          </w:tcPr>
          <w:p w14:paraId="47445DCC" w14:textId="77777777" w:rsidR="0077345E" w:rsidRPr="0077345E" w:rsidRDefault="0077345E">
            <w:pPr>
              <w:rPr>
                <w:rFonts w:ascii="Arial" w:hAnsi="Arial" w:cs="Arial"/>
                <w:lang w:val="pt-BR"/>
              </w:rPr>
            </w:pPr>
            <w:r w:rsidRPr="0077345E">
              <w:rPr>
                <w:rFonts w:ascii="Arial" w:hAnsi="Arial" w:cs="Arial"/>
                <w:lang w:val="pt-BR"/>
              </w:rPr>
              <w:t>significa “na verdade”, não “atualmente”</w:t>
            </w:r>
          </w:p>
        </w:tc>
      </w:tr>
      <w:tr w:rsidR="0077345E" w:rsidRPr="0077345E" w14:paraId="4694220D" w14:textId="77777777">
        <w:tc>
          <w:tcPr>
            <w:tcW w:w="2160" w:type="dxa"/>
          </w:tcPr>
          <w:p w14:paraId="3D5FD23E" w14:textId="3B2941BB" w:rsidR="0077345E" w:rsidRPr="0077345E" w:rsidRDefault="006E09E7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R</w:t>
            </w:r>
            <w:r w:rsidR="0077345E" w:rsidRPr="0077345E">
              <w:rPr>
                <w:rFonts w:ascii="Arial" w:hAnsi="Arial" w:cs="Arial"/>
              </w:rPr>
              <w:t>esume</w:t>
            </w:r>
          </w:p>
        </w:tc>
        <w:tc>
          <w:tcPr>
            <w:tcW w:w="2160" w:type="dxa"/>
          </w:tcPr>
          <w:p w14:paraId="557951D7" w14:textId="5DBB030D" w:rsidR="0077345E" w:rsidRPr="0077345E" w:rsidRDefault="00881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2160" w:type="dxa"/>
          </w:tcPr>
          <w:p w14:paraId="2A457B33" w14:textId="769602C3" w:rsidR="0077345E" w:rsidRPr="0077345E" w:rsidRDefault="00807C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Curriculo</w:t>
            </w:r>
            <w:proofErr w:type="spellEnd"/>
            <w:r>
              <w:rPr>
                <w:rFonts w:ascii="Arial" w:hAnsi="Arial" w:cs="Arial"/>
              </w:rPr>
              <w:t xml:space="preserve">”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retomar</w:t>
            </w:r>
            <w:proofErr w:type="spellEnd"/>
            <w:r>
              <w:rPr>
                <w:rFonts w:ascii="Arial" w:hAnsi="Arial" w:cs="Arial"/>
              </w:rPr>
              <w:t xml:space="preserve">”, </w:t>
            </w: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resumo</w:t>
            </w:r>
            <w:proofErr w:type="spellEnd"/>
          </w:p>
        </w:tc>
      </w:tr>
      <w:tr w:rsidR="0077345E" w:rsidRPr="0077345E" w14:paraId="056D8629" w14:textId="77777777">
        <w:tc>
          <w:tcPr>
            <w:tcW w:w="2160" w:type="dxa"/>
          </w:tcPr>
          <w:p w14:paraId="3BEB3459" w14:textId="4D2C4C54" w:rsidR="0077345E" w:rsidRPr="0077345E" w:rsidRDefault="006E09E7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S</w:t>
            </w:r>
            <w:r w:rsidR="0077345E" w:rsidRPr="0077345E">
              <w:rPr>
                <w:rFonts w:ascii="Arial" w:hAnsi="Arial" w:cs="Arial"/>
              </w:rPr>
              <w:t>ensible</w:t>
            </w:r>
          </w:p>
        </w:tc>
        <w:tc>
          <w:tcPr>
            <w:tcW w:w="2160" w:type="dxa"/>
          </w:tcPr>
          <w:p w14:paraId="54FA3FD1" w14:textId="4ACD31A3" w:rsidR="0077345E" w:rsidRPr="0077345E" w:rsidRDefault="00807C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2160" w:type="dxa"/>
          </w:tcPr>
          <w:p w14:paraId="1F6F21B9" w14:textId="1C575E71" w:rsidR="0077345E" w:rsidRPr="0077345E" w:rsidRDefault="00807C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Sensato</w:t>
            </w:r>
            <w:proofErr w:type="spellEnd"/>
            <w:r>
              <w:rPr>
                <w:rFonts w:ascii="Arial" w:hAnsi="Arial" w:cs="Arial"/>
              </w:rPr>
              <w:t xml:space="preserve">”, </w:t>
            </w:r>
            <w:proofErr w:type="spellStart"/>
            <w:r>
              <w:rPr>
                <w:rFonts w:ascii="Arial" w:hAnsi="Arial" w:cs="Arial"/>
              </w:rPr>
              <w:t>nao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sensivel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</w:tr>
      <w:tr w:rsidR="0077345E" w:rsidRPr="0077345E" w14:paraId="7900A076" w14:textId="77777777">
        <w:tc>
          <w:tcPr>
            <w:tcW w:w="2160" w:type="dxa"/>
          </w:tcPr>
          <w:p w14:paraId="55C07F1A" w14:textId="3C232DFE" w:rsidR="0077345E" w:rsidRPr="0077345E" w:rsidRDefault="006E09E7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E</w:t>
            </w:r>
            <w:r w:rsidR="0077345E" w:rsidRPr="0077345E">
              <w:rPr>
                <w:rFonts w:ascii="Arial" w:hAnsi="Arial" w:cs="Arial"/>
              </w:rPr>
              <w:t>ventually</w:t>
            </w:r>
          </w:p>
        </w:tc>
        <w:tc>
          <w:tcPr>
            <w:tcW w:w="2160" w:type="dxa"/>
          </w:tcPr>
          <w:p w14:paraId="20651112" w14:textId="1B38DEB5" w:rsidR="0077345E" w:rsidRPr="0077345E" w:rsidRDefault="00807C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2160" w:type="dxa"/>
          </w:tcPr>
          <w:p w14:paraId="604CAFC9" w14:textId="523C4790" w:rsidR="0077345E" w:rsidRPr="0077345E" w:rsidRDefault="00807C6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“Finalmente”, não </w:t>
            </w:r>
            <w:r w:rsidR="00881727">
              <w:rPr>
                <w:rFonts w:ascii="Arial" w:hAnsi="Arial" w:cs="Arial"/>
                <w:lang w:val="pt-BR"/>
              </w:rPr>
              <w:t>“Eventualmente”</w:t>
            </w:r>
          </w:p>
        </w:tc>
      </w:tr>
      <w:tr w:rsidR="0077345E" w:rsidRPr="0077345E" w14:paraId="7E412F26" w14:textId="77777777">
        <w:tc>
          <w:tcPr>
            <w:tcW w:w="2160" w:type="dxa"/>
          </w:tcPr>
          <w:p w14:paraId="2818C508" w14:textId="06700307" w:rsidR="0077345E" w:rsidRPr="0077345E" w:rsidRDefault="006E09E7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A</w:t>
            </w:r>
            <w:r w:rsidR="0077345E" w:rsidRPr="0077345E">
              <w:rPr>
                <w:rFonts w:ascii="Arial" w:hAnsi="Arial" w:cs="Arial"/>
              </w:rPr>
              <w:t>pplication</w:t>
            </w:r>
          </w:p>
        </w:tc>
        <w:tc>
          <w:tcPr>
            <w:tcW w:w="2160" w:type="dxa"/>
          </w:tcPr>
          <w:p w14:paraId="41C4DE87" w14:textId="63EA7A25" w:rsidR="0077345E" w:rsidRPr="0077345E" w:rsidRDefault="00881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2160" w:type="dxa"/>
          </w:tcPr>
          <w:p w14:paraId="3899C5AC" w14:textId="1F07F6AC" w:rsidR="0077345E" w:rsidRPr="0077345E" w:rsidRDefault="00881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proofErr w:type="spellStart"/>
            <w:r w:rsidR="00807C69">
              <w:rPr>
                <w:rFonts w:ascii="Arial" w:hAnsi="Arial" w:cs="Arial"/>
              </w:rPr>
              <w:t>Candidatura</w:t>
            </w:r>
            <w:proofErr w:type="spellEnd"/>
            <w:r>
              <w:rPr>
                <w:rFonts w:ascii="Arial" w:hAnsi="Arial" w:cs="Arial"/>
              </w:rPr>
              <w:t xml:space="preserve">”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Aplicativo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</w:tr>
      <w:tr w:rsidR="0077345E" w:rsidRPr="0077345E" w14:paraId="09104EC4" w14:textId="77777777">
        <w:tc>
          <w:tcPr>
            <w:tcW w:w="2160" w:type="dxa"/>
          </w:tcPr>
          <w:p w14:paraId="25BAB294" w14:textId="77777777" w:rsidR="0077345E" w:rsidRPr="0077345E" w:rsidRDefault="0077345E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processor</w:t>
            </w:r>
          </w:p>
        </w:tc>
        <w:tc>
          <w:tcPr>
            <w:tcW w:w="2160" w:type="dxa"/>
          </w:tcPr>
          <w:p w14:paraId="67C2D436" w14:textId="399CE0D5" w:rsidR="0077345E" w:rsidRPr="0077345E" w:rsidRDefault="00807C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2160" w:type="dxa"/>
          </w:tcPr>
          <w:p w14:paraId="3853FCA6" w14:textId="6248E22F" w:rsidR="0077345E" w:rsidRPr="0077345E" w:rsidRDefault="00881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Processador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</w:tr>
      <w:tr w:rsidR="0077345E" w:rsidRPr="0077345E" w14:paraId="4D061F80" w14:textId="77777777">
        <w:tc>
          <w:tcPr>
            <w:tcW w:w="2160" w:type="dxa"/>
          </w:tcPr>
          <w:p w14:paraId="51AA5C3D" w14:textId="444BBA5A" w:rsidR="0077345E" w:rsidRPr="0077345E" w:rsidRDefault="006E09E7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D</w:t>
            </w:r>
            <w:r w:rsidR="0077345E" w:rsidRPr="0077345E">
              <w:rPr>
                <w:rFonts w:ascii="Arial" w:hAnsi="Arial" w:cs="Arial"/>
              </w:rPr>
              <w:t>ocument</w:t>
            </w:r>
          </w:p>
        </w:tc>
        <w:tc>
          <w:tcPr>
            <w:tcW w:w="2160" w:type="dxa"/>
          </w:tcPr>
          <w:p w14:paraId="421289A4" w14:textId="5740C08B" w:rsidR="0077345E" w:rsidRPr="0077345E" w:rsidRDefault="006E09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2160" w:type="dxa"/>
          </w:tcPr>
          <w:p w14:paraId="5C373557" w14:textId="6F8058A3" w:rsidR="0077345E" w:rsidRPr="0077345E" w:rsidRDefault="00881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</w:tr>
      <w:tr w:rsidR="0077345E" w:rsidRPr="0077345E" w14:paraId="2A34949C" w14:textId="77777777">
        <w:tc>
          <w:tcPr>
            <w:tcW w:w="2160" w:type="dxa"/>
          </w:tcPr>
          <w:p w14:paraId="7EF3439E" w14:textId="57104B23" w:rsidR="0077345E" w:rsidRPr="0077345E" w:rsidRDefault="006E09E7">
            <w:pPr>
              <w:rPr>
                <w:rFonts w:ascii="Arial" w:hAnsi="Arial" w:cs="Arial"/>
              </w:rPr>
            </w:pPr>
            <w:r w:rsidRPr="0077345E">
              <w:rPr>
                <w:rFonts w:ascii="Arial" w:hAnsi="Arial" w:cs="Arial"/>
              </w:rPr>
              <w:t>L</w:t>
            </w:r>
            <w:r w:rsidR="0077345E" w:rsidRPr="0077345E">
              <w:rPr>
                <w:rFonts w:ascii="Arial" w:hAnsi="Arial" w:cs="Arial"/>
              </w:rPr>
              <w:t>ibrary</w:t>
            </w:r>
          </w:p>
        </w:tc>
        <w:tc>
          <w:tcPr>
            <w:tcW w:w="2160" w:type="dxa"/>
          </w:tcPr>
          <w:p w14:paraId="2C0E5485" w14:textId="6180D046" w:rsidR="0077345E" w:rsidRPr="0077345E" w:rsidRDefault="00807C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2160" w:type="dxa"/>
          </w:tcPr>
          <w:p w14:paraId="3CCD4749" w14:textId="04FE87FF" w:rsidR="0077345E" w:rsidRPr="0077345E" w:rsidRDefault="0088172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“Biblioteca”</w:t>
            </w:r>
            <w:r w:rsidR="00807C69">
              <w:rPr>
                <w:rFonts w:ascii="Arial" w:hAnsi="Arial" w:cs="Arial"/>
                <w:lang w:val="pt-BR"/>
              </w:rPr>
              <w:t>, não livraria</w:t>
            </w:r>
          </w:p>
        </w:tc>
      </w:tr>
    </w:tbl>
    <w:p w14:paraId="3E35FD63" w14:textId="59230251" w:rsidR="00DC5D6D" w:rsidRPr="0077345E" w:rsidRDefault="007A1A0E">
      <w:pPr>
        <w:pStyle w:val="Ttulo3"/>
        <w:rPr>
          <w:rFonts w:ascii="Arial" w:hAnsi="Arial" w:cs="Arial"/>
          <w:color w:val="auto"/>
          <w:lang w:val="pt-BR"/>
        </w:rPr>
      </w:pPr>
      <w:r w:rsidRPr="0077345E">
        <w:rPr>
          <w:rFonts w:ascii="Arial" w:hAnsi="Arial" w:cs="Arial"/>
          <w:color w:val="auto"/>
          <w:lang w:val="pt-BR"/>
        </w:rPr>
        <w:t>Inferência pelo Contexto</w:t>
      </w:r>
    </w:p>
    <w:p w14:paraId="38469B34" w14:textId="78CE4BD2" w:rsidR="00DC5D6D" w:rsidRPr="0077345E" w:rsidRDefault="007A1A0E" w:rsidP="2126863B">
      <w:pPr>
        <w:jc w:val="both"/>
        <w:rPr>
          <w:rFonts w:ascii="Arial" w:hAnsi="Arial" w:cs="Arial"/>
        </w:rPr>
      </w:pPr>
      <w:r w:rsidRPr="2126863B">
        <w:rPr>
          <w:rFonts w:ascii="Arial" w:hAnsi="Arial" w:cs="Arial"/>
          <w:lang w:val="pt-BR"/>
        </w:rPr>
        <w:t>Leia o trecho abaixo e deduza o significado das palavras destacadas.</w:t>
      </w:r>
      <w:r>
        <w:br/>
      </w:r>
      <w:r>
        <w:br/>
      </w:r>
      <w:r w:rsidRPr="2126863B">
        <w:rPr>
          <w:rFonts w:ascii="Arial" w:hAnsi="Arial" w:cs="Arial"/>
        </w:rPr>
        <w:t>“Our engineers have developed a sensible solution for performance issues.</w:t>
      </w:r>
      <w:r w:rsidR="0077345E" w:rsidRPr="2126863B">
        <w:rPr>
          <w:rFonts w:ascii="Arial" w:hAnsi="Arial" w:cs="Arial"/>
        </w:rPr>
        <w:t xml:space="preserve"> </w:t>
      </w:r>
      <w:r>
        <w:br/>
      </w:r>
      <w:r w:rsidRPr="2126863B">
        <w:rPr>
          <w:rFonts w:ascii="Arial" w:hAnsi="Arial" w:cs="Arial"/>
        </w:rPr>
        <w:t>Eventually, we are going to deploy it to production servers.</w:t>
      </w:r>
      <w:r w:rsidR="0077345E" w:rsidRPr="2126863B">
        <w:rPr>
          <w:rFonts w:ascii="Arial" w:hAnsi="Arial" w:cs="Arial"/>
        </w:rPr>
        <w:t xml:space="preserve"> </w:t>
      </w:r>
      <w:r>
        <w:br/>
      </w:r>
      <w:r w:rsidRPr="2126863B">
        <w:rPr>
          <w:rFonts w:ascii="Arial" w:hAnsi="Arial" w:cs="Arial"/>
        </w:rPr>
        <w:t>The application has already been tested internally.”</w:t>
      </w:r>
    </w:p>
    <w:p w14:paraId="7491D91D" w14:textId="4FF54533" w:rsidR="00DC5D6D" w:rsidRPr="0077345E" w:rsidRDefault="007A1A0E">
      <w:pPr>
        <w:rPr>
          <w:rFonts w:ascii="Arial" w:hAnsi="Arial" w:cs="Arial"/>
          <w:lang w:val="pt-BR"/>
        </w:rPr>
      </w:pPr>
      <w:r w:rsidRPr="0077345E">
        <w:rPr>
          <w:rFonts w:ascii="Arial" w:hAnsi="Arial" w:cs="Arial"/>
        </w:rPr>
        <w:t xml:space="preserve">1. O que “sensible” </w:t>
      </w:r>
      <w:proofErr w:type="spellStart"/>
      <w:r w:rsidRPr="0077345E">
        <w:rPr>
          <w:rFonts w:ascii="Arial" w:hAnsi="Arial" w:cs="Arial"/>
        </w:rPr>
        <w:t>significa</w:t>
      </w:r>
      <w:proofErr w:type="spellEnd"/>
      <w:r w:rsidRPr="0077345E">
        <w:rPr>
          <w:rFonts w:ascii="Arial" w:hAnsi="Arial" w:cs="Arial"/>
        </w:rPr>
        <w:t xml:space="preserve"> </w:t>
      </w:r>
      <w:proofErr w:type="spellStart"/>
      <w:r w:rsidRPr="0077345E">
        <w:rPr>
          <w:rFonts w:ascii="Arial" w:hAnsi="Arial" w:cs="Arial"/>
        </w:rPr>
        <w:t>aqui</w:t>
      </w:r>
      <w:proofErr w:type="spellEnd"/>
      <w:r w:rsidRPr="0077345E">
        <w:rPr>
          <w:rFonts w:ascii="Arial" w:hAnsi="Arial" w:cs="Arial"/>
        </w:rPr>
        <w:t xml:space="preserve">? </w:t>
      </w:r>
      <w:r w:rsidRPr="0077345E">
        <w:rPr>
          <w:rFonts w:ascii="Arial" w:hAnsi="Arial" w:cs="Arial"/>
          <w:lang w:val="pt-BR"/>
        </w:rPr>
        <w:t>____________</w:t>
      </w:r>
      <w:r w:rsidR="00881727" w:rsidRPr="000C7C0F">
        <w:rPr>
          <w:rFonts w:ascii="Arial" w:hAnsi="Arial" w:cs="Arial"/>
          <w:lang w:val="pt-BR"/>
        </w:rPr>
        <w:t xml:space="preserve">Uma solução </w:t>
      </w:r>
      <w:r w:rsidR="00807C69" w:rsidRPr="000C7C0F">
        <w:rPr>
          <w:rFonts w:ascii="Arial" w:hAnsi="Arial" w:cs="Arial"/>
          <w:lang w:val="pt-BR"/>
        </w:rPr>
        <w:t>sensata</w:t>
      </w:r>
      <w:r w:rsidRPr="0077345E">
        <w:rPr>
          <w:rFonts w:ascii="Arial" w:hAnsi="Arial" w:cs="Arial"/>
          <w:lang w:val="pt-BR"/>
        </w:rPr>
        <w:t>_______________________________</w:t>
      </w:r>
    </w:p>
    <w:p w14:paraId="1A432E1D" w14:textId="1679E7A7" w:rsidR="00DC5D6D" w:rsidRPr="0077345E" w:rsidRDefault="007A1A0E">
      <w:pPr>
        <w:rPr>
          <w:rFonts w:ascii="Arial" w:hAnsi="Arial" w:cs="Arial"/>
          <w:lang w:val="pt-BR"/>
        </w:rPr>
      </w:pPr>
      <w:r w:rsidRPr="0077345E">
        <w:rPr>
          <w:rFonts w:ascii="Arial" w:hAnsi="Arial" w:cs="Arial"/>
          <w:lang w:val="pt-BR"/>
        </w:rPr>
        <w:t>2. O que “</w:t>
      </w:r>
      <w:proofErr w:type="spellStart"/>
      <w:r w:rsidRPr="0077345E">
        <w:rPr>
          <w:rFonts w:ascii="Arial" w:hAnsi="Arial" w:cs="Arial"/>
          <w:lang w:val="pt-BR"/>
        </w:rPr>
        <w:t>eventually</w:t>
      </w:r>
      <w:proofErr w:type="spellEnd"/>
      <w:r w:rsidRPr="0077345E">
        <w:rPr>
          <w:rFonts w:ascii="Arial" w:hAnsi="Arial" w:cs="Arial"/>
          <w:lang w:val="pt-BR"/>
        </w:rPr>
        <w:t>” indica? ______________</w:t>
      </w:r>
      <w:r w:rsidR="00881727" w:rsidRPr="000C7C0F">
        <w:rPr>
          <w:rFonts w:ascii="Arial" w:hAnsi="Arial" w:cs="Arial"/>
          <w:lang w:val="pt-BR"/>
        </w:rPr>
        <w:t>Eventualmente, em algum momento</w:t>
      </w:r>
      <w:r w:rsidRPr="0077345E">
        <w:rPr>
          <w:rFonts w:ascii="Arial" w:hAnsi="Arial" w:cs="Arial"/>
          <w:lang w:val="pt-BR"/>
        </w:rPr>
        <w:t>_____________________________</w:t>
      </w:r>
    </w:p>
    <w:p w14:paraId="1E4CDCB0" w14:textId="0D75BA18" w:rsidR="00DC5D6D" w:rsidRDefault="007A1A0E">
      <w:pPr>
        <w:rPr>
          <w:rFonts w:ascii="Arial" w:hAnsi="Arial" w:cs="Arial"/>
        </w:rPr>
      </w:pPr>
      <w:r w:rsidRPr="0077345E">
        <w:rPr>
          <w:rFonts w:ascii="Arial" w:hAnsi="Arial" w:cs="Arial"/>
          <w:lang w:val="pt-BR"/>
        </w:rPr>
        <w:t>3. A palavra “</w:t>
      </w:r>
      <w:proofErr w:type="spellStart"/>
      <w:r w:rsidRPr="0077345E">
        <w:rPr>
          <w:rFonts w:ascii="Arial" w:hAnsi="Arial" w:cs="Arial"/>
          <w:lang w:val="pt-BR"/>
        </w:rPr>
        <w:t>application</w:t>
      </w:r>
      <w:proofErr w:type="spellEnd"/>
      <w:r w:rsidRPr="0077345E">
        <w:rPr>
          <w:rFonts w:ascii="Arial" w:hAnsi="Arial" w:cs="Arial"/>
          <w:lang w:val="pt-BR"/>
        </w:rPr>
        <w:t xml:space="preserve">” é um cognato verdadeiro ou falso? </w:t>
      </w:r>
      <w:r w:rsidRPr="0077345E">
        <w:rPr>
          <w:rFonts w:ascii="Arial" w:hAnsi="Arial" w:cs="Arial"/>
        </w:rPr>
        <w:t>______</w:t>
      </w:r>
      <w:proofErr w:type="spellStart"/>
      <w:r w:rsidR="00881727" w:rsidRPr="000C7C0F">
        <w:rPr>
          <w:rFonts w:ascii="Arial" w:hAnsi="Arial" w:cs="Arial"/>
        </w:rPr>
        <w:t>Falso</w:t>
      </w:r>
      <w:proofErr w:type="spellEnd"/>
      <w:r w:rsidR="00807C69" w:rsidRPr="000C7C0F">
        <w:rPr>
          <w:rFonts w:ascii="Arial" w:hAnsi="Arial" w:cs="Arial"/>
        </w:rPr>
        <w:t xml:space="preserve">, pois </w:t>
      </w:r>
      <w:proofErr w:type="spellStart"/>
      <w:r w:rsidR="00807C69" w:rsidRPr="000C7C0F">
        <w:rPr>
          <w:rFonts w:ascii="Arial" w:hAnsi="Arial" w:cs="Arial"/>
        </w:rPr>
        <w:t>aqui</w:t>
      </w:r>
      <w:proofErr w:type="spellEnd"/>
      <w:r w:rsidR="00807C69" w:rsidRPr="000C7C0F">
        <w:rPr>
          <w:rFonts w:ascii="Arial" w:hAnsi="Arial" w:cs="Arial"/>
        </w:rPr>
        <w:t xml:space="preserve"> </w:t>
      </w:r>
      <w:proofErr w:type="spellStart"/>
      <w:r w:rsidR="00807C69" w:rsidRPr="000C7C0F">
        <w:rPr>
          <w:rFonts w:ascii="Arial" w:hAnsi="Arial" w:cs="Arial"/>
        </w:rPr>
        <w:t>está</w:t>
      </w:r>
      <w:proofErr w:type="spellEnd"/>
      <w:r w:rsidR="00807C69" w:rsidRPr="000C7C0F">
        <w:rPr>
          <w:rFonts w:ascii="Arial" w:hAnsi="Arial" w:cs="Arial"/>
        </w:rPr>
        <w:t xml:space="preserve"> </w:t>
      </w:r>
      <w:proofErr w:type="spellStart"/>
      <w:r w:rsidR="00807C69" w:rsidRPr="000C7C0F">
        <w:rPr>
          <w:rFonts w:ascii="Arial" w:hAnsi="Arial" w:cs="Arial"/>
        </w:rPr>
        <w:t>como</w:t>
      </w:r>
      <w:proofErr w:type="spellEnd"/>
      <w:r w:rsidR="00807C69" w:rsidRPr="000C7C0F">
        <w:rPr>
          <w:rFonts w:ascii="Arial" w:hAnsi="Arial" w:cs="Arial"/>
        </w:rPr>
        <w:t xml:space="preserve"> </w:t>
      </w:r>
      <w:proofErr w:type="spellStart"/>
      <w:r w:rsidR="00807C69" w:rsidRPr="000C7C0F">
        <w:rPr>
          <w:rFonts w:ascii="Arial" w:hAnsi="Arial" w:cs="Arial"/>
        </w:rPr>
        <w:t>aplicativ</w:t>
      </w:r>
      <w:r w:rsidR="00807C69" w:rsidRPr="000C7C0F">
        <w:rPr>
          <w:rFonts w:ascii="Arial" w:hAnsi="Arial" w:cs="Arial"/>
          <w:u w:val="single"/>
        </w:rPr>
        <w:t>o</w:t>
      </w:r>
      <w:proofErr w:type="spellEnd"/>
      <w:r w:rsidRPr="0077345E">
        <w:rPr>
          <w:rFonts w:ascii="Arial" w:hAnsi="Arial" w:cs="Arial"/>
        </w:rPr>
        <w:t>________________</w:t>
      </w:r>
    </w:p>
    <w:p w14:paraId="07050B69" w14:textId="77777777" w:rsidR="0077345E" w:rsidRPr="0077345E" w:rsidRDefault="0077345E">
      <w:pPr>
        <w:rPr>
          <w:rFonts w:ascii="Arial" w:hAnsi="Arial" w:cs="Arial"/>
        </w:rPr>
      </w:pPr>
    </w:p>
    <w:p w14:paraId="05BB10BA" w14:textId="31C47750" w:rsidR="00DC5D6D" w:rsidRPr="0077345E" w:rsidRDefault="007A1A0E">
      <w:pPr>
        <w:pStyle w:val="Ttulo2"/>
        <w:rPr>
          <w:rFonts w:ascii="Arial" w:hAnsi="Arial" w:cs="Arial"/>
          <w:color w:val="auto"/>
          <w:lang w:val="pt-BR"/>
        </w:rPr>
      </w:pPr>
      <w:r w:rsidRPr="2126863B">
        <w:rPr>
          <w:rFonts w:ascii="Arial" w:hAnsi="Arial" w:cs="Arial"/>
          <w:color w:val="auto"/>
          <w:lang w:val="pt-BR"/>
        </w:rPr>
        <w:lastRenderedPageBreak/>
        <w:t>4</w:t>
      </w:r>
      <w:r w:rsidRPr="2126863B">
        <w:rPr>
          <w:rFonts w:ascii="Arial" w:hAnsi="Arial" w:cs="Arial"/>
          <w:color w:val="auto"/>
        </w:rPr>
        <w:t>️</w:t>
      </w:r>
      <w:r w:rsidR="0077345E" w:rsidRPr="2126863B">
        <w:rPr>
          <w:rFonts w:ascii="Tahoma" w:hAnsi="Tahoma" w:cs="Tahoma"/>
          <w:color w:val="auto"/>
          <w:lang w:val="pt-BR"/>
        </w:rPr>
        <w:t xml:space="preserve"> </w:t>
      </w:r>
      <w:r w:rsidRPr="2126863B">
        <w:rPr>
          <w:rFonts w:ascii="Arial" w:hAnsi="Arial" w:cs="Arial"/>
          <w:color w:val="auto"/>
          <w:lang w:val="pt-BR"/>
        </w:rPr>
        <w:t xml:space="preserve">Debate </w:t>
      </w:r>
      <w:proofErr w:type="spellStart"/>
      <w:r w:rsidRPr="2126863B">
        <w:rPr>
          <w:rFonts w:ascii="Arial" w:hAnsi="Arial" w:cs="Arial"/>
          <w:color w:val="auto"/>
          <w:lang w:val="pt-BR"/>
        </w:rPr>
        <w:t>on</w:t>
      </w:r>
      <w:proofErr w:type="spellEnd"/>
      <w:r w:rsidRPr="2126863B">
        <w:rPr>
          <w:rFonts w:ascii="Arial" w:hAnsi="Arial" w:cs="Arial"/>
          <w:color w:val="auto"/>
          <w:lang w:val="pt-BR"/>
        </w:rPr>
        <w:t xml:space="preserve"> </w:t>
      </w:r>
      <w:proofErr w:type="spellStart"/>
      <w:r w:rsidRPr="2126863B">
        <w:rPr>
          <w:rFonts w:ascii="Arial" w:hAnsi="Arial" w:cs="Arial"/>
          <w:color w:val="auto"/>
          <w:lang w:val="pt-BR"/>
        </w:rPr>
        <w:t>Emerging</w:t>
      </w:r>
      <w:proofErr w:type="spellEnd"/>
      <w:r w:rsidRPr="2126863B">
        <w:rPr>
          <w:rFonts w:ascii="Arial" w:hAnsi="Arial" w:cs="Arial"/>
          <w:color w:val="auto"/>
          <w:lang w:val="pt-BR"/>
        </w:rPr>
        <w:t xml:space="preserve"> Technologies</w:t>
      </w:r>
    </w:p>
    <w:p w14:paraId="01343754" w14:textId="7FA0DCA7" w:rsidR="2126863B" w:rsidRDefault="2126863B" w:rsidP="2126863B">
      <w:pPr>
        <w:rPr>
          <w:rFonts w:ascii="Arial" w:hAnsi="Arial" w:cs="Arial"/>
          <w:lang w:val="pt-BR"/>
        </w:rPr>
      </w:pPr>
    </w:p>
    <w:p w14:paraId="747D594D" w14:textId="1629EB4F" w:rsidR="00DC5D6D" w:rsidRPr="0077345E" w:rsidRDefault="0077345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Utilizar</w:t>
      </w:r>
      <w:r w:rsidR="007A1A0E" w:rsidRPr="0077345E">
        <w:rPr>
          <w:rFonts w:ascii="Arial" w:hAnsi="Arial" w:cs="Arial"/>
          <w:lang w:val="pt-BR"/>
        </w:rPr>
        <w:t xml:space="preserve"> </w:t>
      </w:r>
      <w:proofErr w:type="spellStart"/>
      <w:r w:rsidR="007A1A0E" w:rsidRPr="0077345E">
        <w:rPr>
          <w:rFonts w:ascii="Arial" w:hAnsi="Arial" w:cs="Arial"/>
          <w:lang w:val="pt-BR"/>
        </w:rPr>
        <w:t>Present</w:t>
      </w:r>
      <w:proofErr w:type="spellEnd"/>
      <w:r w:rsidR="007A1A0E" w:rsidRPr="0077345E">
        <w:rPr>
          <w:rFonts w:ascii="Arial" w:hAnsi="Arial" w:cs="Arial"/>
          <w:lang w:val="pt-BR"/>
        </w:rPr>
        <w:t xml:space="preserve"> </w:t>
      </w:r>
      <w:proofErr w:type="spellStart"/>
      <w:r w:rsidR="007A1A0E" w:rsidRPr="0077345E">
        <w:rPr>
          <w:rFonts w:ascii="Arial" w:hAnsi="Arial" w:cs="Arial"/>
          <w:lang w:val="pt-BR"/>
        </w:rPr>
        <w:t>Perfect</w:t>
      </w:r>
      <w:proofErr w:type="spellEnd"/>
      <w:r w:rsidR="007A1A0E" w:rsidRPr="0077345E">
        <w:rPr>
          <w:rFonts w:ascii="Arial" w:hAnsi="Arial" w:cs="Arial"/>
          <w:lang w:val="pt-BR"/>
        </w:rPr>
        <w:t xml:space="preserve"> e Future para discutir avanços e previsões em tecnologia.</w:t>
      </w:r>
    </w:p>
    <w:p w14:paraId="07D7E5D9" w14:textId="3D10098F" w:rsidR="00DC5D6D" w:rsidRPr="0077345E" w:rsidRDefault="007A1A0E">
      <w:pPr>
        <w:rPr>
          <w:rFonts w:ascii="Arial" w:hAnsi="Arial" w:cs="Arial"/>
        </w:rPr>
      </w:pPr>
      <w:r w:rsidRPr="2126863B">
        <w:rPr>
          <w:rFonts w:ascii="Arial" w:hAnsi="Arial" w:cs="Arial"/>
        </w:rPr>
        <w:t>“Artificial Intelligence has changed how companies analyze data and make decisions.</w:t>
      </w:r>
      <w:r>
        <w:br/>
      </w:r>
      <w:r w:rsidRPr="2126863B">
        <w:rPr>
          <w:rFonts w:ascii="Arial" w:hAnsi="Arial" w:cs="Arial"/>
        </w:rPr>
        <w:t>Many startups have already built tools that automate customer support.</w:t>
      </w:r>
      <w:r>
        <w:br/>
      </w:r>
      <w:r w:rsidRPr="2126863B">
        <w:rPr>
          <w:rFonts w:ascii="Arial" w:hAnsi="Arial" w:cs="Arial"/>
        </w:rPr>
        <w:t>However, experts believe AI will continue to evolve rapidly and will create new job roles.</w:t>
      </w:r>
      <w:r>
        <w:br/>
      </w:r>
      <w:r w:rsidRPr="2126863B">
        <w:rPr>
          <w:rFonts w:ascii="Arial" w:hAnsi="Arial" w:cs="Arial"/>
        </w:rPr>
        <w:t>Some governments are going to regulate AI to ensure ethical use.”</w:t>
      </w:r>
      <w:r>
        <w:br/>
      </w:r>
    </w:p>
    <w:p w14:paraId="00996784" w14:textId="3FF77810" w:rsidR="00DC5D6D" w:rsidRPr="0077345E" w:rsidRDefault="0077345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Tema</w:t>
      </w:r>
      <w:proofErr w:type="spellEnd"/>
      <w:r>
        <w:rPr>
          <w:rFonts w:ascii="Arial" w:hAnsi="Arial" w:cs="Arial"/>
        </w:rPr>
        <w:t xml:space="preserve">: </w:t>
      </w:r>
      <w:r w:rsidR="007A1A0E" w:rsidRPr="0077345E">
        <w:rPr>
          <w:rFonts w:ascii="Arial" w:hAnsi="Arial" w:cs="Arial"/>
        </w:rPr>
        <w:t>“AI is improving our lives, but it’s also dangerous.”</w:t>
      </w:r>
    </w:p>
    <w:p w14:paraId="1824D07A" w14:textId="77777777" w:rsidR="00DC5D6D" w:rsidRPr="0077345E" w:rsidRDefault="007A1A0E">
      <w:pPr>
        <w:rPr>
          <w:rFonts w:ascii="Arial" w:hAnsi="Arial" w:cs="Arial"/>
          <w:lang w:val="pt-BR"/>
        </w:rPr>
      </w:pPr>
      <w:r w:rsidRPr="0077345E">
        <w:rPr>
          <w:rFonts w:ascii="Arial" w:hAnsi="Arial" w:cs="Arial"/>
          <w:lang w:val="pt-BR"/>
        </w:rPr>
        <w:t xml:space="preserve">Use </w:t>
      </w:r>
      <w:proofErr w:type="spellStart"/>
      <w:r w:rsidRPr="0077345E">
        <w:rPr>
          <w:rFonts w:ascii="Arial" w:hAnsi="Arial" w:cs="Arial"/>
          <w:lang w:val="pt-BR"/>
        </w:rPr>
        <w:t>Present</w:t>
      </w:r>
      <w:proofErr w:type="spellEnd"/>
      <w:r w:rsidRPr="0077345E">
        <w:rPr>
          <w:rFonts w:ascii="Arial" w:hAnsi="Arial" w:cs="Arial"/>
          <w:lang w:val="pt-BR"/>
        </w:rPr>
        <w:t xml:space="preserve"> </w:t>
      </w:r>
      <w:proofErr w:type="spellStart"/>
      <w:r w:rsidRPr="0077345E">
        <w:rPr>
          <w:rFonts w:ascii="Arial" w:hAnsi="Arial" w:cs="Arial"/>
          <w:lang w:val="pt-BR"/>
        </w:rPr>
        <w:t>Perfect</w:t>
      </w:r>
      <w:proofErr w:type="spellEnd"/>
      <w:r w:rsidRPr="0077345E">
        <w:rPr>
          <w:rFonts w:ascii="Arial" w:hAnsi="Arial" w:cs="Arial"/>
          <w:lang w:val="pt-BR"/>
        </w:rPr>
        <w:t xml:space="preserve"> para falar de avanços já ocorridos </w:t>
      </w:r>
      <w:proofErr w:type="gramStart"/>
      <w:r w:rsidRPr="0077345E">
        <w:rPr>
          <w:rFonts w:ascii="Arial" w:hAnsi="Arial" w:cs="Arial"/>
          <w:lang w:val="pt-BR"/>
        </w:rPr>
        <w:t>e Future</w:t>
      </w:r>
      <w:proofErr w:type="gramEnd"/>
      <w:r w:rsidRPr="0077345E">
        <w:rPr>
          <w:rFonts w:ascii="Arial" w:hAnsi="Arial" w:cs="Arial"/>
          <w:lang w:val="pt-BR"/>
        </w:rPr>
        <w:t xml:space="preserve"> (</w:t>
      </w:r>
      <w:proofErr w:type="spellStart"/>
      <w:r w:rsidRPr="0077345E">
        <w:rPr>
          <w:rFonts w:ascii="Arial" w:hAnsi="Arial" w:cs="Arial"/>
          <w:lang w:val="pt-BR"/>
        </w:rPr>
        <w:t>will</w:t>
      </w:r>
      <w:proofErr w:type="spellEnd"/>
      <w:r w:rsidRPr="0077345E">
        <w:rPr>
          <w:rFonts w:ascii="Arial" w:hAnsi="Arial" w:cs="Arial"/>
          <w:lang w:val="pt-BR"/>
        </w:rPr>
        <w:t xml:space="preserve">) / Be </w:t>
      </w:r>
      <w:proofErr w:type="spellStart"/>
      <w:r w:rsidRPr="0077345E">
        <w:rPr>
          <w:rFonts w:ascii="Arial" w:hAnsi="Arial" w:cs="Arial"/>
          <w:lang w:val="pt-BR"/>
        </w:rPr>
        <w:t>Going</w:t>
      </w:r>
      <w:proofErr w:type="spellEnd"/>
      <w:r w:rsidRPr="0077345E">
        <w:rPr>
          <w:rFonts w:ascii="Arial" w:hAnsi="Arial" w:cs="Arial"/>
          <w:lang w:val="pt-BR"/>
        </w:rPr>
        <w:t xml:space="preserve"> </w:t>
      </w:r>
      <w:proofErr w:type="spellStart"/>
      <w:r w:rsidRPr="0077345E">
        <w:rPr>
          <w:rFonts w:ascii="Arial" w:hAnsi="Arial" w:cs="Arial"/>
          <w:lang w:val="pt-BR"/>
        </w:rPr>
        <w:t>To</w:t>
      </w:r>
      <w:proofErr w:type="spellEnd"/>
      <w:r w:rsidRPr="0077345E">
        <w:rPr>
          <w:rFonts w:ascii="Arial" w:hAnsi="Arial" w:cs="Arial"/>
          <w:lang w:val="pt-BR"/>
        </w:rPr>
        <w:t xml:space="preserve"> para previsões e planos futuros.</w:t>
      </w:r>
    </w:p>
    <w:p w14:paraId="575EA186" w14:textId="77777777" w:rsidR="00DC5D6D" w:rsidRPr="0077345E" w:rsidRDefault="007A1A0E">
      <w:pPr>
        <w:rPr>
          <w:rFonts w:ascii="Arial" w:hAnsi="Arial" w:cs="Arial"/>
        </w:rPr>
      </w:pPr>
      <w:proofErr w:type="spellStart"/>
      <w:r w:rsidRPr="0077345E">
        <w:rPr>
          <w:rFonts w:ascii="Arial" w:hAnsi="Arial" w:cs="Arial"/>
        </w:rPr>
        <w:t>Perguntas</w:t>
      </w:r>
      <w:proofErr w:type="spellEnd"/>
      <w:r w:rsidRPr="0077345E">
        <w:rPr>
          <w:rFonts w:ascii="Arial" w:hAnsi="Arial" w:cs="Arial"/>
        </w:rPr>
        <w:t xml:space="preserve"> para </w:t>
      </w:r>
      <w:proofErr w:type="spellStart"/>
      <w:r w:rsidRPr="0077345E">
        <w:rPr>
          <w:rFonts w:ascii="Arial" w:hAnsi="Arial" w:cs="Arial"/>
        </w:rPr>
        <w:t>discussão</w:t>
      </w:r>
      <w:proofErr w:type="spellEnd"/>
      <w:r w:rsidRPr="0077345E">
        <w:rPr>
          <w:rFonts w:ascii="Arial" w:hAnsi="Arial" w:cs="Arial"/>
        </w:rPr>
        <w:t>:</w:t>
      </w:r>
    </w:p>
    <w:p w14:paraId="646788C7" w14:textId="1BD534AE" w:rsidR="00DC5D6D" w:rsidRPr="000C7C0F" w:rsidRDefault="007A1A0E" w:rsidP="00807C69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</w:rPr>
      </w:pPr>
      <w:r w:rsidRPr="000C7C0F">
        <w:rPr>
          <w:rFonts w:ascii="Arial" w:hAnsi="Arial" w:cs="Arial"/>
          <w:b/>
          <w:bCs/>
        </w:rPr>
        <w:t>What have companies achieved with AI so far?</w:t>
      </w:r>
    </w:p>
    <w:p w14:paraId="10BBF833" w14:textId="77777777" w:rsidR="000C7C0F" w:rsidRDefault="0079736E" w:rsidP="000C7C0F">
      <w:pPr>
        <w:ind w:left="360"/>
        <w:rPr>
          <w:rFonts w:ascii="Arial" w:hAnsi="Arial" w:cs="Arial"/>
        </w:rPr>
      </w:pPr>
      <w:r w:rsidRPr="000C7C0F">
        <w:rPr>
          <w:rFonts w:ascii="Arial" w:hAnsi="Arial" w:cs="Arial"/>
        </w:rPr>
        <w:t>Companies have achieved fast</w:t>
      </w:r>
      <w:r w:rsidR="000C7C0F" w:rsidRPr="000C7C0F">
        <w:rPr>
          <w:rFonts w:ascii="Arial" w:hAnsi="Arial" w:cs="Arial"/>
        </w:rPr>
        <w:t xml:space="preserve"> work</w:t>
      </w:r>
      <w:r w:rsidRPr="000C7C0F">
        <w:rPr>
          <w:rFonts w:ascii="Arial" w:hAnsi="Arial" w:cs="Arial"/>
        </w:rPr>
        <w:t xml:space="preserve"> results, but </w:t>
      </w:r>
      <w:r w:rsidR="000C7C0F" w:rsidRPr="000C7C0F">
        <w:rPr>
          <w:rFonts w:ascii="Arial" w:hAnsi="Arial" w:cs="Arial"/>
        </w:rPr>
        <w:t>with</w:t>
      </w:r>
      <w:r w:rsidRPr="000C7C0F">
        <w:rPr>
          <w:rFonts w:ascii="Arial" w:hAnsi="Arial" w:cs="Arial"/>
        </w:rPr>
        <w:t xml:space="preserve"> expensive energy waste.</w:t>
      </w:r>
    </w:p>
    <w:p w14:paraId="4EB32AF9" w14:textId="7B268B53" w:rsidR="00DE4739" w:rsidRPr="000C7C0F" w:rsidRDefault="007A1A0E" w:rsidP="000C7C0F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0C7C0F">
        <w:rPr>
          <w:rFonts w:ascii="Arial" w:hAnsi="Arial" w:cs="Arial"/>
          <w:b/>
          <w:bCs/>
        </w:rPr>
        <w:t>How will AI change the way we work in the next 5 years?</w:t>
      </w:r>
    </w:p>
    <w:p w14:paraId="15570A8A" w14:textId="4AB3671B" w:rsidR="0079736E" w:rsidRPr="0079736E" w:rsidRDefault="0079736E" w:rsidP="0079736E">
      <w:pPr>
        <w:ind w:left="360"/>
        <w:rPr>
          <w:rFonts w:ascii="Arial" w:hAnsi="Arial" w:cs="Arial"/>
        </w:rPr>
      </w:pPr>
      <w:r w:rsidRPr="000C7C0F">
        <w:rPr>
          <w:rFonts w:ascii="Arial" w:hAnsi="Arial" w:cs="Arial"/>
        </w:rPr>
        <w:t xml:space="preserve">More people will need to have AI knowledge to get a job, but at the same time, there will be even </w:t>
      </w:r>
      <w:r w:rsidR="000C7C0F" w:rsidRPr="000C7C0F">
        <w:rPr>
          <w:rFonts w:ascii="Arial" w:hAnsi="Arial" w:cs="Arial"/>
        </w:rPr>
        <w:t>less</w:t>
      </w:r>
      <w:r w:rsidRPr="000C7C0F">
        <w:rPr>
          <w:rFonts w:ascii="Arial" w:hAnsi="Arial" w:cs="Arial"/>
        </w:rPr>
        <w:t xml:space="preserve"> jobs available.</w:t>
      </w:r>
    </w:p>
    <w:p w14:paraId="0D0B3FAC" w14:textId="6EA043D4" w:rsidR="00DC5D6D" w:rsidRPr="000C7C0F" w:rsidRDefault="007A1A0E" w:rsidP="0079736E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</w:rPr>
      </w:pPr>
      <w:r w:rsidRPr="000C7C0F">
        <w:rPr>
          <w:rFonts w:ascii="Arial" w:hAnsi="Arial" w:cs="Arial"/>
          <w:b/>
          <w:bCs/>
        </w:rPr>
        <w:t>Are governments going to control AI systems more strictly? Why or why not?</w:t>
      </w:r>
    </w:p>
    <w:p w14:paraId="667F82B1" w14:textId="5BD041D8" w:rsidR="0079736E" w:rsidRPr="000C7C0F" w:rsidRDefault="0079736E">
      <w:pPr>
        <w:rPr>
          <w:rFonts w:ascii="Arial" w:hAnsi="Arial" w:cs="Arial"/>
        </w:rPr>
      </w:pPr>
      <w:r w:rsidRPr="000C7C0F">
        <w:rPr>
          <w:rFonts w:ascii="Arial" w:hAnsi="Arial" w:cs="Arial"/>
        </w:rPr>
        <w:t xml:space="preserve">I don't think AI systems are going to be controlled more strictly, at least not in the next 5 or 10 years. Chat AIs and generative image AIs are still relatively </w:t>
      </w:r>
      <w:r w:rsidR="000C7C0F" w:rsidRPr="000C7C0F">
        <w:rPr>
          <w:rFonts w:ascii="Arial" w:hAnsi="Arial" w:cs="Arial"/>
        </w:rPr>
        <w:t>“</w:t>
      </w:r>
      <w:r w:rsidRPr="000C7C0F">
        <w:rPr>
          <w:rFonts w:ascii="Arial" w:hAnsi="Arial" w:cs="Arial"/>
        </w:rPr>
        <w:t>new</w:t>
      </w:r>
      <w:r w:rsidR="000C7C0F" w:rsidRPr="000C7C0F">
        <w:rPr>
          <w:rFonts w:ascii="Arial" w:hAnsi="Arial" w:cs="Arial"/>
        </w:rPr>
        <w:t>”</w:t>
      </w:r>
      <w:r w:rsidRPr="000C7C0F">
        <w:rPr>
          <w:rFonts w:ascii="Arial" w:hAnsi="Arial" w:cs="Arial"/>
        </w:rPr>
        <w:t xml:space="preserve">, and even though we </w:t>
      </w:r>
      <w:r w:rsidR="000C7C0F" w:rsidRPr="000C7C0F">
        <w:rPr>
          <w:rFonts w:ascii="Arial" w:hAnsi="Arial" w:cs="Arial"/>
        </w:rPr>
        <w:t>see</w:t>
      </w:r>
      <w:r w:rsidRPr="000C7C0F">
        <w:rPr>
          <w:rFonts w:ascii="Arial" w:hAnsi="Arial" w:cs="Arial"/>
        </w:rPr>
        <w:t xml:space="preserve"> them as a threat to</w:t>
      </w:r>
      <w:r w:rsidR="000C7C0F" w:rsidRPr="000C7C0F">
        <w:rPr>
          <w:rFonts w:ascii="Arial" w:hAnsi="Arial" w:cs="Arial"/>
        </w:rPr>
        <w:t xml:space="preserve"> our</w:t>
      </w:r>
      <w:r w:rsidRPr="000C7C0F">
        <w:rPr>
          <w:rFonts w:ascii="Arial" w:hAnsi="Arial" w:cs="Arial"/>
        </w:rPr>
        <w:t xml:space="preserve"> jobs or</w:t>
      </w:r>
      <w:r w:rsidR="000C7C0F" w:rsidRPr="000C7C0F">
        <w:rPr>
          <w:rFonts w:ascii="Arial" w:hAnsi="Arial" w:cs="Arial"/>
        </w:rPr>
        <w:t xml:space="preserve"> our</w:t>
      </w:r>
      <w:r w:rsidRPr="000C7C0F">
        <w:rPr>
          <w:rFonts w:ascii="Arial" w:hAnsi="Arial" w:cs="Arial"/>
        </w:rPr>
        <w:t xml:space="preserve"> social lives, many governments don’t see them as a major threat. </w:t>
      </w:r>
      <w:r w:rsidR="000C7C0F" w:rsidRPr="000C7C0F">
        <w:rPr>
          <w:rFonts w:ascii="Arial" w:hAnsi="Arial" w:cs="Arial"/>
        </w:rPr>
        <w:t>Actually</w:t>
      </w:r>
      <w:r w:rsidRPr="000C7C0F">
        <w:rPr>
          <w:rFonts w:ascii="Arial" w:hAnsi="Arial" w:cs="Arial"/>
        </w:rPr>
        <w:t xml:space="preserve">, they might see them as tools. And I'm not even talking about the relationships that AI companies have with governments. </w:t>
      </w:r>
      <w:r w:rsidR="000C7C0F" w:rsidRPr="000C7C0F">
        <w:rPr>
          <w:rFonts w:ascii="Arial" w:hAnsi="Arial" w:cs="Arial"/>
        </w:rPr>
        <w:t>For example</w:t>
      </w:r>
      <w:r w:rsidRPr="000C7C0F">
        <w:rPr>
          <w:rFonts w:ascii="Arial" w:hAnsi="Arial" w:cs="Arial"/>
        </w:rPr>
        <w:t xml:space="preserve">, the U.S. government has </w:t>
      </w:r>
      <w:r w:rsidR="000C7C0F" w:rsidRPr="000C7C0F">
        <w:rPr>
          <w:rFonts w:ascii="Arial" w:hAnsi="Arial" w:cs="Arial"/>
        </w:rPr>
        <w:t>deals with</w:t>
      </w:r>
      <w:r w:rsidRPr="000C7C0F">
        <w:rPr>
          <w:rFonts w:ascii="Arial" w:hAnsi="Arial" w:cs="Arial"/>
        </w:rPr>
        <w:t xml:space="preserve"> </w:t>
      </w:r>
      <w:proofErr w:type="spellStart"/>
      <w:r w:rsidRPr="000C7C0F">
        <w:rPr>
          <w:rFonts w:ascii="Arial" w:hAnsi="Arial" w:cs="Arial"/>
        </w:rPr>
        <w:t>OpenAI</w:t>
      </w:r>
      <w:proofErr w:type="spellEnd"/>
      <w:r w:rsidR="000C7C0F" w:rsidRPr="000C7C0F">
        <w:rPr>
          <w:rFonts w:ascii="Arial" w:hAnsi="Arial" w:cs="Arial"/>
        </w:rPr>
        <w:t>, Oracle and other companies.</w:t>
      </w:r>
    </w:p>
    <w:p w14:paraId="6E3DEBA6" w14:textId="77777777" w:rsidR="0079736E" w:rsidRDefault="0079736E"/>
    <w:p w14:paraId="1899C83B" w14:textId="44C5AB00" w:rsidR="00DC5D6D" w:rsidRPr="0077345E" w:rsidRDefault="007A1A0E">
      <w:pPr>
        <w:rPr>
          <w:rFonts w:ascii="Arial" w:hAnsi="Arial" w:cs="Arial"/>
        </w:rPr>
      </w:pPr>
      <w:r w:rsidRPr="0077345E">
        <w:rPr>
          <w:rFonts w:ascii="Arial" w:hAnsi="Arial" w:cs="Arial"/>
        </w:rPr>
        <w:t xml:space="preserve">Complete as </w:t>
      </w:r>
      <w:proofErr w:type="spellStart"/>
      <w:r w:rsidRPr="0077345E">
        <w:rPr>
          <w:rFonts w:ascii="Arial" w:hAnsi="Arial" w:cs="Arial"/>
        </w:rPr>
        <w:t>frases</w:t>
      </w:r>
      <w:proofErr w:type="spellEnd"/>
      <w:r w:rsidRPr="0077345E">
        <w:rPr>
          <w:rFonts w:ascii="Arial" w:hAnsi="Arial" w:cs="Arial"/>
        </w:rPr>
        <w:t xml:space="preserve"> com o tempo verbal </w:t>
      </w:r>
      <w:proofErr w:type="spellStart"/>
      <w:r w:rsidRPr="0077345E">
        <w:rPr>
          <w:rFonts w:ascii="Arial" w:hAnsi="Arial" w:cs="Arial"/>
        </w:rPr>
        <w:t>adequado</w:t>
      </w:r>
      <w:proofErr w:type="spellEnd"/>
      <w:r w:rsidRPr="0077345E">
        <w:rPr>
          <w:rFonts w:ascii="Arial" w:hAnsi="Arial" w:cs="Arial"/>
        </w:rPr>
        <w:t xml:space="preserve"> (Present Perfect / Will / Be Going To):</w:t>
      </w:r>
    </w:p>
    <w:p w14:paraId="5EA34F61" w14:textId="31BE584D" w:rsidR="00DC5D6D" w:rsidRPr="0077345E" w:rsidRDefault="007A1A0E">
      <w:pPr>
        <w:rPr>
          <w:rFonts w:ascii="Arial" w:hAnsi="Arial" w:cs="Arial"/>
        </w:rPr>
      </w:pPr>
      <w:r w:rsidRPr="0077345E">
        <w:rPr>
          <w:rFonts w:ascii="Arial" w:hAnsi="Arial" w:cs="Arial"/>
        </w:rPr>
        <w:t>1. We __</w:t>
      </w:r>
      <w:r w:rsidR="0079736E" w:rsidRPr="0079736E">
        <w:rPr>
          <w:rFonts w:ascii="Arial" w:hAnsi="Arial" w:cs="Arial"/>
        </w:rPr>
        <w:t xml:space="preserve"> </w:t>
      </w:r>
      <w:r w:rsidR="0079736E" w:rsidRPr="000C7C0F">
        <w:rPr>
          <w:rFonts w:ascii="Arial" w:hAnsi="Arial" w:cs="Arial"/>
        </w:rPr>
        <w:t xml:space="preserve">have </w:t>
      </w:r>
      <w:r w:rsidR="00DE4739" w:rsidRPr="000C7C0F">
        <w:rPr>
          <w:rFonts w:ascii="Arial" w:hAnsi="Arial" w:cs="Arial"/>
        </w:rPr>
        <w:t>already implemented</w:t>
      </w:r>
      <w:r w:rsidRPr="0077345E">
        <w:rPr>
          <w:rFonts w:ascii="Arial" w:hAnsi="Arial" w:cs="Arial"/>
        </w:rPr>
        <w:t>________ (already / implement) the new feature.</w:t>
      </w:r>
    </w:p>
    <w:p w14:paraId="3A29352C" w14:textId="6635AE58" w:rsidR="00DC5D6D" w:rsidRPr="0077345E" w:rsidRDefault="007A1A0E">
      <w:pPr>
        <w:rPr>
          <w:rFonts w:ascii="Arial" w:hAnsi="Arial" w:cs="Arial"/>
        </w:rPr>
      </w:pPr>
      <w:r w:rsidRPr="0077345E">
        <w:rPr>
          <w:rFonts w:ascii="Arial" w:hAnsi="Arial" w:cs="Arial"/>
        </w:rPr>
        <w:t>2. The team ___</w:t>
      </w:r>
      <w:r w:rsidR="000C7C0F">
        <w:rPr>
          <w:rFonts w:ascii="Arial" w:hAnsi="Arial" w:cs="Arial"/>
        </w:rPr>
        <w:t>is going to deploy</w:t>
      </w:r>
      <w:r w:rsidRPr="0077345E">
        <w:rPr>
          <w:rFonts w:ascii="Arial" w:hAnsi="Arial" w:cs="Arial"/>
        </w:rPr>
        <w:t>_______ (deploy) the patch next week.</w:t>
      </w:r>
    </w:p>
    <w:p w14:paraId="59E9B944" w14:textId="2BF9FE34" w:rsidR="00DC5D6D" w:rsidRPr="0077345E" w:rsidRDefault="007A1A0E">
      <w:pPr>
        <w:rPr>
          <w:rFonts w:ascii="Arial" w:hAnsi="Arial" w:cs="Arial"/>
        </w:rPr>
      </w:pPr>
      <w:r w:rsidRPr="0077345E">
        <w:rPr>
          <w:rFonts w:ascii="Arial" w:hAnsi="Arial" w:cs="Arial"/>
        </w:rPr>
        <w:t>3. I think users _</w:t>
      </w:r>
      <w:r w:rsidR="00DE4739" w:rsidRPr="000C7C0F">
        <w:rPr>
          <w:rFonts w:ascii="Arial" w:hAnsi="Arial" w:cs="Arial"/>
        </w:rPr>
        <w:t>will</w:t>
      </w:r>
      <w:r w:rsidR="000C7C0F">
        <w:rPr>
          <w:rFonts w:ascii="Arial" w:hAnsi="Arial" w:cs="Arial"/>
        </w:rPr>
        <w:t xml:space="preserve"> love</w:t>
      </w:r>
      <w:r w:rsidRPr="0077345E">
        <w:rPr>
          <w:rFonts w:ascii="Arial" w:hAnsi="Arial" w:cs="Arial"/>
        </w:rPr>
        <w:t>_(love) the new design.</w:t>
      </w:r>
    </w:p>
    <w:p w14:paraId="76754F33" w14:textId="3AD1A6EE" w:rsidR="00DC5D6D" w:rsidRPr="0077345E" w:rsidRDefault="007A1A0E">
      <w:pPr>
        <w:rPr>
          <w:rFonts w:ascii="Arial" w:hAnsi="Arial" w:cs="Arial"/>
        </w:rPr>
      </w:pPr>
      <w:r w:rsidRPr="0077345E">
        <w:rPr>
          <w:rFonts w:ascii="Arial" w:hAnsi="Arial" w:cs="Arial"/>
        </w:rPr>
        <w:t>4. Our developers __</w:t>
      </w:r>
      <w:r w:rsidR="00DE4739" w:rsidRPr="000C7C0F">
        <w:rPr>
          <w:rFonts w:ascii="Arial" w:hAnsi="Arial" w:cs="Arial"/>
        </w:rPr>
        <w:t>have been fixing</w:t>
      </w:r>
      <w:r w:rsidRPr="0077345E">
        <w:rPr>
          <w:rFonts w:ascii="Arial" w:hAnsi="Arial" w:cs="Arial"/>
        </w:rPr>
        <w:t>________ (fix) many bugs since January.</w:t>
      </w:r>
    </w:p>
    <w:p w14:paraId="0D6C4E24" w14:textId="256FEEAE" w:rsidR="00DC5D6D" w:rsidRPr="0077345E" w:rsidRDefault="007A1A0E">
      <w:pPr>
        <w:rPr>
          <w:rFonts w:ascii="Arial" w:hAnsi="Arial" w:cs="Arial"/>
        </w:rPr>
      </w:pPr>
      <w:r w:rsidRPr="0077345E">
        <w:rPr>
          <w:rFonts w:ascii="Arial" w:hAnsi="Arial" w:cs="Arial"/>
        </w:rPr>
        <w:t>5. We ___</w:t>
      </w:r>
      <w:r w:rsidR="00DE4739" w:rsidRPr="000C7C0F">
        <w:rPr>
          <w:rFonts w:ascii="Arial" w:hAnsi="Arial" w:cs="Arial"/>
        </w:rPr>
        <w:t>are going to</w:t>
      </w:r>
      <w:r w:rsidR="000C7C0F">
        <w:rPr>
          <w:rFonts w:ascii="Arial" w:hAnsi="Arial" w:cs="Arial"/>
        </w:rPr>
        <w:t xml:space="preserve"> launch</w:t>
      </w:r>
      <w:r w:rsidRPr="0077345E">
        <w:rPr>
          <w:rFonts w:ascii="Arial" w:hAnsi="Arial" w:cs="Arial"/>
        </w:rPr>
        <w:t>_______ (launch) the beta version tomorrow.</w:t>
      </w:r>
    </w:p>
    <w:sectPr w:rsidR="00DC5D6D" w:rsidRPr="0077345E" w:rsidSect="0077345E">
      <w:pgSz w:w="12240" w:h="15840"/>
      <w:pgMar w:top="1440" w:right="1041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D514992"/>
    <w:multiLevelType w:val="hybridMultilevel"/>
    <w:tmpl w:val="2C5AD2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7C0F"/>
    <w:rsid w:val="0015074B"/>
    <w:rsid w:val="001A3952"/>
    <w:rsid w:val="0029639D"/>
    <w:rsid w:val="00326F90"/>
    <w:rsid w:val="00351E61"/>
    <w:rsid w:val="00605320"/>
    <w:rsid w:val="006E09E7"/>
    <w:rsid w:val="0077345E"/>
    <w:rsid w:val="0079736E"/>
    <w:rsid w:val="007A1A0E"/>
    <w:rsid w:val="00807C69"/>
    <w:rsid w:val="00842500"/>
    <w:rsid w:val="00881727"/>
    <w:rsid w:val="0094073C"/>
    <w:rsid w:val="00AA1D8D"/>
    <w:rsid w:val="00B42FFB"/>
    <w:rsid w:val="00B47730"/>
    <w:rsid w:val="00CB0664"/>
    <w:rsid w:val="00DC5D6D"/>
    <w:rsid w:val="00DE4739"/>
    <w:rsid w:val="00FC693F"/>
    <w:rsid w:val="0741CE37"/>
    <w:rsid w:val="0818FD3A"/>
    <w:rsid w:val="2126863B"/>
    <w:rsid w:val="3AE3020C"/>
    <w:rsid w:val="7F30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FD6B90"/>
  <w14:defaultImageDpi w14:val="300"/>
  <w15:docId w15:val="{B4AD849E-87F9-4FD4-A29E-B702877F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933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AUGUSTO HARTMANN</cp:lastModifiedBy>
  <cp:revision>9</cp:revision>
  <dcterms:created xsi:type="dcterms:W3CDTF">2025-10-07T14:30:00Z</dcterms:created>
  <dcterms:modified xsi:type="dcterms:W3CDTF">2025-10-14T14:33:00Z</dcterms:modified>
  <cp:category/>
</cp:coreProperties>
</file>