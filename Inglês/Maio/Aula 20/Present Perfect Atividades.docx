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1E7" w14:textId="7A1820B6" w:rsidR="004E254A" w:rsidRPr="00E82AA8" w:rsidRDefault="00732374">
      <w:pPr>
        <w:pStyle w:val="Ttulo"/>
        <w:rPr>
          <w:rFonts w:ascii="Arial" w:hAnsi="Arial" w:cs="Arial"/>
          <w:sz w:val="40"/>
          <w:szCs w:val="40"/>
        </w:rPr>
      </w:pPr>
      <w:r w:rsidRPr="00E82AA8">
        <w:rPr>
          <w:rFonts w:ascii="Arial" w:hAnsi="Arial" w:cs="Arial"/>
          <w:sz w:val="40"/>
          <w:szCs w:val="40"/>
        </w:rPr>
        <w:t xml:space="preserve">Present Perfect &amp; </w:t>
      </w:r>
      <w:proofErr w:type="spellStart"/>
      <w:r w:rsidRPr="00E82AA8">
        <w:rPr>
          <w:rFonts w:ascii="Arial" w:hAnsi="Arial" w:cs="Arial"/>
          <w:sz w:val="40"/>
          <w:szCs w:val="40"/>
        </w:rPr>
        <w:t>Problemas</w:t>
      </w:r>
      <w:proofErr w:type="spellEnd"/>
      <w:r w:rsidRPr="00E82AA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82AA8">
        <w:rPr>
          <w:rFonts w:ascii="Arial" w:hAnsi="Arial" w:cs="Arial"/>
          <w:sz w:val="40"/>
          <w:szCs w:val="40"/>
        </w:rPr>
        <w:t>Técnicos</w:t>
      </w:r>
      <w:proofErr w:type="spellEnd"/>
      <w:r w:rsidRPr="00E82AA8">
        <w:rPr>
          <w:rFonts w:ascii="Arial" w:hAnsi="Arial" w:cs="Arial"/>
          <w:sz w:val="40"/>
          <w:szCs w:val="40"/>
        </w:rPr>
        <w:t xml:space="preserve"> </w:t>
      </w:r>
    </w:p>
    <w:p w14:paraId="5C01C368" w14:textId="5927A9C8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</w:rPr>
      </w:pPr>
      <w:r w:rsidRPr="00732374">
        <w:rPr>
          <w:rFonts w:ascii="Arial" w:hAnsi="Arial" w:cs="Arial"/>
          <w:color w:val="1F497D" w:themeColor="text2"/>
          <w:sz w:val="24"/>
          <w:szCs w:val="24"/>
        </w:rPr>
        <w:t>Complete com have/has + past participle:</w:t>
      </w:r>
    </w:p>
    <w:p w14:paraId="61A95312" w14:textId="77777777" w:rsidR="00732374" w:rsidRPr="00732374" w:rsidRDefault="00732374" w:rsidP="00732374">
      <w:pPr>
        <w:spacing w:after="0" w:line="360" w:lineRule="auto"/>
      </w:pPr>
    </w:p>
    <w:p w14:paraId="4AB25A7A" w14:textId="0968E193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1. My computer ___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has frozen</w:t>
      </w:r>
      <w:r w:rsidRPr="00732374">
        <w:rPr>
          <w:rFonts w:ascii="Arial" w:hAnsi="Arial" w:cs="Arial"/>
          <w:sz w:val="24"/>
          <w:szCs w:val="24"/>
        </w:rPr>
        <w:t>_______ (freeze) twice this morning.</w:t>
      </w:r>
    </w:p>
    <w:p w14:paraId="3745D12A" w14:textId="0CC95F26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2. I ___</w:t>
      </w:r>
      <w:r w:rsidR="00C51A56" w:rsidRPr="00C51A56">
        <w:rPr>
          <w:rFonts w:ascii="Arial" w:hAnsi="Arial" w:cs="Arial"/>
          <w:sz w:val="24"/>
          <w:szCs w:val="24"/>
          <w:highlight w:val="yellow"/>
        </w:rPr>
        <w:t>haven’t installed</w:t>
      </w:r>
      <w:r w:rsidRPr="00732374">
        <w:rPr>
          <w:rFonts w:ascii="Arial" w:hAnsi="Arial" w:cs="Arial"/>
          <w:sz w:val="24"/>
          <w:szCs w:val="24"/>
        </w:rPr>
        <w:t>_______ (not install) the update yet.</w:t>
      </w:r>
    </w:p>
    <w:p w14:paraId="0C75FFBE" w14:textId="6340173A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3. She __</w:t>
      </w:r>
      <w:r w:rsidR="00C51A56" w:rsidRPr="00C51A56">
        <w:rPr>
          <w:rFonts w:ascii="Arial" w:hAnsi="Arial" w:cs="Arial"/>
          <w:sz w:val="24"/>
          <w:szCs w:val="24"/>
          <w:highlight w:val="yellow"/>
        </w:rPr>
        <w:t>have lost</w:t>
      </w:r>
      <w:r w:rsidRPr="00732374">
        <w:rPr>
          <w:rFonts w:ascii="Arial" w:hAnsi="Arial" w:cs="Arial"/>
          <w:sz w:val="24"/>
          <w:szCs w:val="24"/>
        </w:rPr>
        <w:t>________ (lose) her documents.</w:t>
      </w:r>
    </w:p>
    <w:p w14:paraId="25E0DA71" w14:textId="7FDD7410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4. We ___</w:t>
      </w:r>
      <w:r w:rsidR="008B5E4F">
        <w:rPr>
          <w:rFonts w:ascii="Arial" w:hAnsi="Arial" w:cs="Arial"/>
          <w:sz w:val="24"/>
          <w:szCs w:val="24"/>
        </w:rPr>
        <w:t xml:space="preserve">already? </w:t>
      </w:r>
      <w:r w:rsidR="00C51A56" w:rsidRPr="00C51A56">
        <w:rPr>
          <w:rFonts w:ascii="Arial" w:hAnsi="Arial" w:cs="Arial"/>
          <w:sz w:val="24"/>
          <w:szCs w:val="24"/>
          <w:highlight w:val="yellow"/>
        </w:rPr>
        <w:t>have restarted</w:t>
      </w:r>
      <w:r w:rsidRPr="00C51A56">
        <w:rPr>
          <w:rFonts w:ascii="Arial" w:hAnsi="Arial" w:cs="Arial"/>
          <w:sz w:val="24"/>
          <w:szCs w:val="24"/>
          <w:highlight w:val="yellow"/>
        </w:rPr>
        <w:t>_______</w:t>
      </w:r>
      <w:r w:rsidRPr="00732374">
        <w:rPr>
          <w:rFonts w:ascii="Arial" w:hAnsi="Arial" w:cs="Arial"/>
          <w:sz w:val="24"/>
          <w:szCs w:val="24"/>
        </w:rPr>
        <w:t xml:space="preserve"> (restart) the system.</w:t>
      </w:r>
    </w:p>
    <w:p w14:paraId="08A0751B" w14:textId="77777777" w:rsidR="00732374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28E04A" w14:textId="37E4B39B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  <w:lang w:val="pt-BR"/>
        </w:rPr>
      </w:pP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>Corrija os erros:</w:t>
      </w:r>
    </w:p>
    <w:p w14:paraId="5BCB0185" w14:textId="77777777" w:rsidR="00732374" w:rsidRPr="00732374" w:rsidRDefault="00732374" w:rsidP="00732374">
      <w:pPr>
        <w:spacing w:after="0" w:line="360" w:lineRule="auto"/>
        <w:rPr>
          <w:lang w:val="pt-BR"/>
        </w:rPr>
      </w:pPr>
    </w:p>
    <w:p w14:paraId="41315C69" w14:textId="68F51A80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732374">
        <w:rPr>
          <w:rFonts w:ascii="Arial" w:hAnsi="Arial" w:cs="Arial"/>
          <w:sz w:val="24"/>
          <w:szCs w:val="24"/>
          <w:lang w:val="pt-BR"/>
        </w:rPr>
        <w:t xml:space="preserve">1. I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have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saw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error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message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>.</w:t>
      </w:r>
    </w:p>
    <w:p w14:paraId="1E068954" w14:textId="07FECAB8" w:rsidR="008F22C4" w:rsidRPr="00732374" w:rsidRDefault="00DF0DE1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highlight w:val="yellow"/>
        </w:rPr>
        <w:t>Answer</w:t>
      </w:r>
      <w:r w:rsid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: </w:t>
      </w:r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I </w:t>
      </w:r>
      <w:proofErr w:type="spellStart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>have</w:t>
      </w:r>
      <w:proofErr w:type="spellEnd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  <w:proofErr w:type="spellStart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>seen</w:t>
      </w:r>
      <w:proofErr w:type="spellEnd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  <w:proofErr w:type="spellStart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>the</w:t>
      </w:r>
      <w:proofErr w:type="spellEnd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  <w:proofErr w:type="spellStart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>error</w:t>
      </w:r>
      <w:proofErr w:type="spellEnd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  <w:proofErr w:type="spellStart"/>
      <w:r w:rsidR="008F22C4" w:rsidRPr="008F22C4">
        <w:rPr>
          <w:rFonts w:ascii="Arial" w:hAnsi="Arial" w:cs="Arial"/>
          <w:sz w:val="24"/>
          <w:szCs w:val="24"/>
          <w:highlight w:val="yellow"/>
          <w:lang w:val="pt-BR"/>
        </w:rPr>
        <w:t>message</w:t>
      </w:r>
      <w:proofErr w:type="spellEnd"/>
    </w:p>
    <w:p w14:paraId="1DB306B5" w14:textId="07A24289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 xml:space="preserve">2. He has </w:t>
      </w:r>
      <w:proofErr w:type="gramStart"/>
      <w:r w:rsidRPr="00732374">
        <w:rPr>
          <w:rFonts w:ascii="Arial" w:hAnsi="Arial" w:cs="Arial"/>
          <w:sz w:val="24"/>
          <w:szCs w:val="24"/>
        </w:rPr>
        <w:t>delete</w:t>
      </w:r>
      <w:proofErr w:type="gramEnd"/>
      <w:r w:rsidRPr="00732374">
        <w:rPr>
          <w:rFonts w:ascii="Arial" w:hAnsi="Arial" w:cs="Arial"/>
          <w:sz w:val="24"/>
          <w:szCs w:val="24"/>
        </w:rPr>
        <w:t xml:space="preserve"> the file accidentally.</w:t>
      </w:r>
    </w:p>
    <w:p w14:paraId="76DF3AF0" w14:textId="45C78E6C" w:rsidR="00DF0DE1" w:rsidRPr="00732374" w:rsidRDefault="00DF0DE1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F0DE1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DF0DE1">
        <w:rPr>
          <w:rFonts w:ascii="Arial" w:hAnsi="Arial" w:cs="Arial"/>
          <w:sz w:val="24"/>
          <w:szCs w:val="24"/>
          <w:highlight w:val="yellow"/>
        </w:rPr>
        <w:t>He has delete</w:t>
      </w:r>
      <w:r w:rsidRPr="00DF0DE1">
        <w:rPr>
          <w:rFonts w:ascii="Arial" w:hAnsi="Arial" w:cs="Arial"/>
          <w:sz w:val="24"/>
          <w:szCs w:val="24"/>
          <w:highlight w:val="yellow"/>
        </w:rPr>
        <w:t>d</w:t>
      </w:r>
      <w:r w:rsidRPr="00DF0DE1">
        <w:rPr>
          <w:rFonts w:ascii="Arial" w:hAnsi="Arial" w:cs="Arial"/>
          <w:sz w:val="24"/>
          <w:szCs w:val="24"/>
          <w:highlight w:val="yellow"/>
        </w:rPr>
        <w:t xml:space="preserve"> the file accidentally.</w:t>
      </w:r>
    </w:p>
    <w:p w14:paraId="78150A11" w14:textId="54B3A446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3. They has updated the antivirus.</w:t>
      </w:r>
    </w:p>
    <w:p w14:paraId="1A0FEC87" w14:textId="2FEB07BA" w:rsidR="00DF0DE1" w:rsidRPr="00DF0DE1" w:rsidRDefault="00DF0DE1" w:rsidP="00732374">
      <w:pPr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 w:rsidRPr="00DF0DE1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DF0DE1">
        <w:rPr>
          <w:rFonts w:ascii="Arial" w:hAnsi="Arial" w:cs="Arial"/>
          <w:sz w:val="24"/>
          <w:szCs w:val="24"/>
          <w:highlight w:val="yellow"/>
        </w:rPr>
        <w:t>They updated the antivirus.</w:t>
      </w:r>
    </w:p>
    <w:p w14:paraId="0E471564" w14:textId="09CF472D" w:rsidR="00DF0DE1" w:rsidRPr="00732374" w:rsidRDefault="00DF0DE1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F0DE1">
        <w:rPr>
          <w:rFonts w:ascii="Arial" w:hAnsi="Arial" w:cs="Arial"/>
          <w:sz w:val="24"/>
          <w:szCs w:val="24"/>
          <w:highlight w:val="yellow"/>
        </w:rPr>
        <w:t>Answer: They ha</w:t>
      </w:r>
      <w:r w:rsidRPr="00DF0DE1">
        <w:rPr>
          <w:rFonts w:ascii="Arial" w:hAnsi="Arial" w:cs="Arial"/>
          <w:sz w:val="24"/>
          <w:szCs w:val="24"/>
          <w:highlight w:val="yellow"/>
        </w:rPr>
        <w:t>ve</w:t>
      </w:r>
      <w:r w:rsidRPr="00DF0DE1">
        <w:rPr>
          <w:rFonts w:ascii="Arial" w:hAnsi="Arial" w:cs="Arial"/>
          <w:sz w:val="24"/>
          <w:szCs w:val="24"/>
          <w:highlight w:val="yellow"/>
        </w:rPr>
        <w:t xml:space="preserve"> updated the antivirus.</w:t>
      </w:r>
    </w:p>
    <w:p w14:paraId="1DBCDA22" w14:textId="5E36C233" w:rsid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 xml:space="preserve">4. Have you </w:t>
      </w:r>
      <w:proofErr w:type="spellStart"/>
      <w:r w:rsidRPr="00732374">
        <w:rPr>
          <w:rFonts w:ascii="Arial" w:hAnsi="Arial" w:cs="Arial"/>
          <w:sz w:val="24"/>
          <w:szCs w:val="24"/>
        </w:rPr>
        <w:t>restarted</w:t>
      </w:r>
      <w:r w:rsidR="00E82AA8">
        <w:rPr>
          <w:rFonts w:ascii="Arial" w:hAnsi="Arial" w:cs="Arial"/>
          <w:sz w:val="24"/>
          <w:szCs w:val="24"/>
        </w:rPr>
        <w:t>ed</w:t>
      </w:r>
      <w:proofErr w:type="spellEnd"/>
      <w:r w:rsidRPr="00732374">
        <w:rPr>
          <w:rFonts w:ascii="Arial" w:hAnsi="Arial" w:cs="Arial"/>
          <w:sz w:val="24"/>
          <w:szCs w:val="24"/>
        </w:rPr>
        <w:t xml:space="preserve"> the modem?</w:t>
      </w:r>
    </w:p>
    <w:p w14:paraId="75C5003B" w14:textId="1344300A" w:rsidR="008F22C4" w:rsidRDefault="00DF0DE1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Answer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: Have you restarted the modem?</w:t>
      </w:r>
    </w:p>
    <w:p w14:paraId="645A51AD" w14:textId="19AD81C2" w:rsidR="004E254A" w:rsidRDefault="00E82AA8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32374" w:rsidRPr="00732374">
        <w:rPr>
          <w:rFonts w:ascii="Arial" w:hAnsi="Arial" w:cs="Arial"/>
          <w:sz w:val="24"/>
          <w:szCs w:val="24"/>
        </w:rPr>
        <w:t xml:space="preserve">. The screen </w:t>
      </w:r>
      <w:r>
        <w:rPr>
          <w:rFonts w:ascii="Arial" w:hAnsi="Arial" w:cs="Arial"/>
          <w:sz w:val="24"/>
          <w:szCs w:val="24"/>
        </w:rPr>
        <w:t>has freeze for an hour</w:t>
      </w:r>
      <w:r w:rsidR="00732374" w:rsidRPr="00732374">
        <w:rPr>
          <w:rFonts w:ascii="Arial" w:hAnsi="Arial" w:cs="Arial"/>
          <w:sz w:val="24"/>
          <w:szCs w:val="24"/>
        </w:rPr>
        <w:t>.</w:t>
      </w:r>
    </w:p>
    <w:p w14:paraId="3057B9E2" w14:textId="48C30E69" w:rsidR="008F22C4" w:rsidRPr="00732374" w:rsidRDefault="00DF0DE1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Answer</w:t>
      </w:r>
      <w:r w:rsidR="008F22C4">
        <w:rPr>
          <w:rFonts w:ascii="Arial" w:hAnsi="Arial" w:cs="Arial"/>
          <w:sz w:val="24"/>
          <w:szCs w:val="24"/>
          <w:highlight w:val="yellow"/>
          <w:lang w:val="pt-BR"/>
        </w:rPr>
        <w:t xml:space="preserve">: 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The screen has frozen for an hour</w:t>
      </w:r>
    </w:p>
    <w:p w14:paraId="77FC5267" w14:textId="202CCAE6" w:rsidR="004E254A" w:rsidRDefault="00E82AA8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32374" w:rsidRPr="00732374">
        <w:rPr>
          <w:rFonts w:ascii="Arial" w:hAnsi="Arial" w:cs="Arial"/>
          <w:sz w:val="24"/>
          <w:szCs w:val="24"/>
        </w:rPr>
        <w:t xml:space="preserve">. The system </w:t>
      </w:r>
      <w:r>
        <w:rPr>
          <w:rFonts w:ascii="Arial" w:hAnsi="Arial" w:cs="Arial"/>
          <w:sz w:val="24"/>
          <w:szCs w:val="24"/>
        </w:rPr>
        <w:t xml:space="preserve">have </w:t>
      </w:r>
      <w:proofErr w:type="gramStart"/>
      <w:r>
        <w:rPr>
          <w:rFonts w:ascii="Arial" w:hAnsi="Arial" w:cs="Arial"/>
          <w:sz w:val="24"/>
          <w:szCs w:val="24"/>
        </w:rPr>
        <w:t>be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32374" w:rsidRPr="00732374">
        <w:rPr>
          <w:rFonts w:ascii="Arial" w:hAnsi="Arial" w:cs="Arial"/>
          <w:sz w:val="24"/>
          <w:szCs w:val="24"/>
        </w:rPr>
        <w:t>slow</w:t>
      </w:r>
      <w:r>
        <w:rPr>
          <w:rFonts w:ascii="Arial" w:hAnsi="Arial" w:cs="Arial"/>
          <w:sz w:val="24"/>
          <w:szCs w:val="24"/>
        </w:rPr>
        <w:t xml:space="preserve"> all day</w:t>
      </w:r>
      <w:r w:rsidR="00732374" w:rsidRPr="00732374">
        <w:rPr>
          <w:rFonts w:ascii="Arial" w:hAnsi="Arial" w:cs="Arial"/>
          <w:sz w:val="24"/>
          <w:szCs w:val="24"/>
        </w:rPr>
        <w:t>.</w:t>
      </w:r>
    </w:p>
    <w:p w14:paraId="717095DF" w14:textId="46AD5A0A" w:rsidR="008F22C4" w:rsidRPr="00732374" w:rsidRDefault="00DF0DE1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Answer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 xml:space="preserve">: The system </w:t>
      </w:r>
      <w:r w:rsidRPr="008F22C4">
        <w:rPr>
          <w:rFonts w:ascii="Arial" w:hAnsi="Arial" w:cs="Arial"/>
          <w:sz w:val="24"/>
          <w:szCs w:val="24"/>
          <w:highlight w:val="yellow"/>
        </w:rPr>
        <w:t>has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 xml:space="preserve"> been slow all day</w:t>
      </w:r>
    </w:p>
    <w:p w14:paraId="25F24396" w14:textId="628420F9" w:rsidR="004E254A" w:rsidRPr="00732374" w:rsidRDefault="00E82AA8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32374" w:rsidRPr="00732374">
        <w:rPr>
          <w:rFonts w:ascii="Arial" w:hAnsi="Arial" w:cs="Arial"/>
          <w:sz w:val="24"/>
          <w:szCs w:val="24"/>
        </w:rPr>
        <w:t>. There’s</w:t>
      </w:r>
      <w:r>
        <w:rPr>
          <w:rFonts w:ascii="Arial" w:hAnsi="Arial" w:cs="Arial"/>
          <w:sz w:val="24"/>
          <w:szCs w:val="24"/>
        </w:rPr>
        <w:t xml:space="preserve"> went</w:t>
      </w:r>
      <w:r w:rsidR="00732374" w:rsidRPr="00732374">
        <w:rPr>
          <w:rFonts w:ascii="Arial" w:hAnsi="Arial" w:cs="Arial"/>
          <w:sz w:val="24"/>
          <w:szCs w:val="24"/>
        </w:rPr>
        <w:t xml:space="preserve"> a virus alert</w:t>
      </w:r>
      <w:r>
        <w:rPr>
          <w:rFonts w:ascii="Arial" w:hAnsi="Arial" w:cs="Arial"/>
          <w:sz w:val="24"/>
          <w:szCs w:val="24"/>
        </w:rPr>
        <w:t xml:space="preserve"> on the system.</w:t>
      </w:r>
    </w:p>
    <w:p w14:paraId="5A17A93B" w14:textId="5557C8E3" w:rsidR="004E254A" w:rsidRDefault="00E82AA8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32374" w:rsidRPr="00732374">
        <w:rPr>
          <w:rFonts w:ascii="Arial" w:hAnsi="Arial" w:cs="Arial"/>
          <w:sz w:val="24"/>
          <w:szCs w:val="24"/>
        </w:rPr>
        <w:t xml:space="preserve">. The printer </w:t>
      </w:r>
      <w:r>
        <w:rPr>
          <w:rFonts w:ascii="Arial" w:hAnsi="Arial" w:cs="Arial"/>
          <w:sz w:val="24"/>
          <w:szCs w:val="24"/>
        </w:rPr>
        <w:t>have work well.</w:t>
      </w:r>
    </w:p>
    <w:p w14:paraId="23C28BA0" w14:textId="2F163E45" w:rsidR="008F22C4" w:rsidRDefault="00DF0DE1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Answer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 xml:space="preserve">: The printer </w:t>
      </w:r>
      <w:r w:rsidRPr="008F22C4">
        <w:rPr>
          <w:rFonts w:ascii="Arial" w:hAnsi="Arial" w:cs="Arial"/>
          <w:sz w:val="24"/>
          <w:szCs w:val="24"/>
          <w:highlight w:val="yellow"/>
        </w:rPr>
        <w:t>has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 xml:space="preserve"> worked well</w:t>
      </w:r>
    </w:p>
    <w:p w14:paraId="3CB7BE14" w14:textId="634FFF63" w:rsidR="00E82AA8" w:rsidRDefault="00E82AA8" w:rsidP="00E82AA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732374">
        <w:rPr>
          <w:rFonts w:ascii="Arial" w:hAnsi="Arial" w:cs="Arial"/>
          <w:sz w:val="24"/>
          <w:szCs w:val="24"/>
        </w:rPr>
        <w:t>The user ha</w:t>
      </w:r>
      <w:r>
        <w:rPr>
          <w:rFonts w:ascii="Arial" w:hAnsi="Arial" w:cs="Arial"/>
          <w:sz w:val="24"/>
          <w:szCs w:val="24"/>
        </w:rPr>
        <w:t>ve</w:t>
      </w:r>
      <w:r w:rsidRPr="00732374">
        <w:rPr>
          <w:rFonts w:ascii="Arial" w:hAnsi="Arial" w:cs="Arial"/>
          <w:sz w:val="24"/>
          <w:szCs w:val="24"/>
        </w:rPr>
        <w:t xml:space="preserve"> already restarted the computer.</w:t>
      </w:r>
    </w:p>
    <w:p w14:paraId="57AA3CC6" w14:textId="4F94EB50" w:rsidR="00E82AA8" w:rsidRDefault="00E82AA8" w:rsidP="00E82AA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732374">
        <w:rPr>
          <w:rFonts w:ascii="Arial" w:hAnsi="Arial" w:cs="Arial"/>
          <w:sz w:val="24"/>
          <w:szCs w:val="24"/>
        </w:rPr>
        <w:t xml:space="preserve">The technician hasn’t </w:t>
      </w:r>
      <w:proofErr w:type="gramStart"/>
      <w:r w:rsidRPr="0073237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ind</w:t>
      </w:r>
      <w:proofErr w:type="gramEnd"/>
      <w:r w:rsidRPr="00732374">
        <w:rPr>
          <w:rFonts w:ascii="Arial" w:hAnsi="Arial" w:cs="Arial"/>
          <w:sz w:val="24"/>
          <w:szCs w:val="24"/>
        </w:rPr>
        <w:t xml:space="preserve"> the problem yet.</w:t>
      </w:r>
    </w:p>
    <w:p w14:paraId="1F144929" w14:textId="550ED171" w:rsidR="00C51A56" w:rsidRPr="00732374" w:rsidRDefault="00C51A56" w:rsidP="00E82A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1A56">
        <w:rPr>
          <w:rFonts w:ascii="Arial" w:hAnsi="Arial" w:cs="Arial"/>
          <w:sz w:val="24"/>
          <w:szCs w:val="24"/>
          <w:highlight w:val="yellow"/>
        </w:rPr>
        <w:t xml:space="preserve">Answer: </w:t>
      </w:r>
      <w:r w:rsidRPr="00C51A56">
        <w:rPr>
          <w:rFonts w:ascii="Arial" w:hAnsi="Arial" w:cs="Arial"/>
          <w:sz w:val="24"/>
          <w:szCs w:val="24"/>
          <w:highlight w:val="yellow"/>
        </w:rPr>
        <w:t>The technician hasn’t f</w:t>
      </w:r>
      <w:r w:rsidRPr="00C51A56">
        <w:rPr>
          <w:rFonts w:ascii="Arial" w:hAnsi="Arial" w:cs="Arial"/>
          <w:sz w:val="24"/>
          <w:szCs w:val="24"/>
          <w:highlight w:val="yellow"/>
        </w:rPr>
        <w:t>ou</w:t>
      </w:r>
      <w:r w:rsidRPr="00C51A56">
        <w:rPr>
          <w:rFonts w:ascii="Arial" w:hAnsi="Arial" w:cs="Arial"/>
          <w:sz w:val="24"/>
          <w:szCs w:val="24"/>
          <w:highlight w:val="yellow"/>
        </w:rPr>
        <w:t>nd the problem yet.</w:t>
      </w:r>
    </w:p>
    <w:p w14:paraId="4BF90A36" w14:textId="5ED70643" w:rsidR="00E82AA8" w:rsidRDefault="00E82AA8" w:rsidP="00E82AA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732374">
        <w:rPr>
          <w:rFonts w:ascii="Arial" w:hAnsi="Arial" w:cs="Arial"/>
          <w:sz w:val="24"/>
          <w:szCs w:val="24"/>
        </w:rPr>
        <w:t xml:space="preserve">The file </w:t>
      </w:r>
      <w:r>
        <w:rPr>
          <w:rFonts w:ascii="Arial" w:hAnsi="Arial" w:cs="Arial"/>
          <w:sz w:val="24"/>
          <w:szCs w:val="24"/>
        </w:rPr>
        <w:t>was</w:t>
      </w:r>
      <w:r w:rsidRPr="00732374">
        <w:rPr>
          <w:rFonts w:ascii="Arial" w:hAnsi="Arial" w:cs="Arial"/>
          <w:sz w:val="24"/>
          <w:szCs w:val="24"/>
        </w:rPr>
        <w:t xml:space="preserve"> recovered.</w:t>
      </w:r>
    </w:p>
    <w:p w14:paraId="639DD2AD" w14:textId="7003EBFD" w:rsidR="00E82AA8" w:rsidRDefault="00E82AA8" w:rsidP="0073237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C4312C" w14:textId="0B9E7EBF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  <w:lang w:val="pt-BR"/>
        </w:rPr>
      </w:pP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>Complete a conversa usando vocabulário</w:t>
      </w:r>
      <w:r w:rsidR="00E82AA8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 estudado</w:t>
      </w: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>:</w:t>
      </w:r>
    </w:p>
    <w:p w14:paraId="37B07732" w14:textId="77777777" w:rsidR="00732374" w:rsidRPr="00732374" w:rsidRDefault="00732374" w:rsidP="00732374">
      <w:pPr>
        <w:spacing w:after="0" w:line="360" w:lineRule="auto"/>
        <w:rPr>
          <w:lang w:val="pt-BR"/>
        </w:rPr>
      </w:pPr>
    </w:p>
    <w:p w14:paraId="799F3EAC" w14:textId="77777777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lastRenderedPageBreak/>
        <w:t>A: My computer is acting weird. It has ________.</w:t>
      </w:r>
    </w:p>
    <w:p w14:paraId="6D343695" w14:textId="77777777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B: Have you _______ the antivirus?</w:t>
      </w:r>
    </w:p>
    <w:p w14:paraId="071ED3C4" w14:textId="6F0AC3A0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A: Yes, I have, but nothing has __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worked</w:t>
      </w:r>
      <w:r w:rsidRPr="00732374">
        <w:rPr>
          <w:rFonts w:ascii="Arial" w:hAnsi="Arial" w:cs="Arial"/>
          <w:sz w:val="24"/>
          <w:szCs w:val="24"/>
        </w:rPr>
        <w:t>______.</w:t>
      </w:r>
    </w:p>
    <w:p w14:paraId="3F8D1CDE" w14:textId="77777777" w:rsidR="00732374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AEAD64" w14:textId="23995295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  <w:lang w:val="pt-BR"/>
        </w:rPr>
      </w:pP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>O que é, para que serve?</w:t>
      </w:r>
    </w:p>
    <w:p w14:paraId="4C01E11D" w14:textId="77777777" w:rsidR="00732374" w:rsidRPr="00732374" w:rsidRDefault="00732374" w:rsidP="00732374">
      <w:pPr>
        <w:spacing w:after="0" w:line="360" w:lineRule="auto"/>
        <w:rPr>
          <w:lang w:val="pt-BR"/>
        </w:rPr>
      </w:pPr>
    </w:p>
    <w:p w14:paraId="7C3EAF17" w14:textId="77777777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732374">
        <w:rPr>
          <w:rFonts w:ascii="Arial" w:hAnsi="Arial" w:cs="Arial"/>
          <w:sz w:val="24"/>
          <w:szCs w:val="24"/>
          <w:lang w:val="pt-BR"/>
        </w:rPr>
        <w:t xml:space="preserve">1.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Multimeter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>: _________________________</w:t>
      </w:r>
    </w:p>
    <w:p w14:paraId="0BCFF66D" w14:textId="77777777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732374">
        <w:rPr>
          <w:rFonts w:ascii="Arial" w:hAnsi="Arial" w:cs="Arial"/>
          <w:sz w:val="24"/>
          <w:szCs w:val="24"/>
          <w:lang w:val="pt-BR"/>
        </w:rPr>
        <w:t xml:space="preserve">2.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Diagnostic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 xml:space="preserve"> card: _____________________</w:t>
      </w:r>
    </w:p>
    <w:p w14:paraId="442D6AD2" w14:textId="7F25FE35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732374">
        <w:rPr>
          <w:rFonts w:ascii="Arial" w:hAnsi="Arial" w:cs="Arial"/>
          <w:sz w:val="24"/>
          <w:szCs w:val="24"/>
          <w:lang w:val="pt-BR"/>
        </w:rPr>
        <w:t xml:space="preserve">3. </w:t>
      </w:r>
      <w:proofErr w:type="spellStart"/>
      <w:r w:rsidRPr="00732374">
        <w:rPr>
          <w:rFonts w:ascii="Arial" w:hAnsi="Arial" w:cs="Arial"/>
          <w:sz w:val="24"/>
          <w:szCs w:val="24"/>
          <w:lang w:val="pt-BR"/>
        </w:rPr>
        <w:t>Screwdriver</w:t>
      </w:r>
      <w:proofErr w:type="spellEnd"/>
      <w:r w:rsidRPr="00732374">
        <w:rPr>
          <w:rFonts w:ascii="Arial" w:hAnsi="Arial" w:cs="Arial"/>
          <w:sz w:val="24"/>
          <w:szCs w:val="24"/>
          <w:lang w:val="pt-BR"/>
        </w:rPr>
        <w:t>: _________________________</w:t>
      </w:r>
    </w:p>
    <w:p w14:paraId="6F962DF0" w14:textId="77777777" w:rsidR="00732374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1D67CF1C" w14:textId="43D289B7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  <w:lang w:val="pt-BR"/>
        </w:rPr>
      </w:pP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>Complete com o nome d</w:t>
      </w:r>
      <w:r w:rsidR="002D53A1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e uma </w:t>
      </w:r>
      <w:proofErr w:type="gramStart"/>
      <w:r w:rsidR="002D53A1">
        <w:rPr>
          <w:rFonts w:ascii="Arial" w:hAnsi="Arial" w:cs="Arial"/>
          <w:color w:val="1F497D" w:themeColor="text2"/>
          <w:sz w:val="24"/>
          <w:szCs w:val="24"/>
          <w:lang w:val="pt-BR"/>
        </w:rPr>
        <w:t>das</w:t>
      </w: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 ferramenta</w:t>
      </w:r>
      <w:proofErr w:type="gramEnd"/>
      <w:r w:rsidR="002D53A1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 acima:</w:t>
      </w:r>
    </w:p>
    <w:p w14:paraId="4E13F0B3" w14:textId="77777777" w:rsidR="00732374" w:rsidRPr="00732374" w:rsidRDefault="00732374" w:rsidP="00732374">
      <w:pPr>
        <w:spacing w:after="0" w:line="360" w:lineRule="auto"/>
        <w:rPr>
          <w:lang w:val="pt-BR"/>
        </w:rPr>
      </w:pPr>
    </w:p>
    <w:p w14:paraId="32813053" w14:textId="62D4B669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1. We have tested the cables using a ____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diagnostic card</w:t>
      </w:r>
      <w:r w:rsidRPr="00732374">
        <w:rPr>
          <w:rFonts w:ascii="Arial" w:hAnsi="Arial" w:cs="Arial"/>
          <w:sz w:val="24"/>
          <w:szCs w:val="24"/>
        </w:rPr>
        <w:t>________.</w:t>
      </w:r>
    </w:p>
    <w:p w14:paraId="2127C11D" w14:textId="48E0B2D6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2. The technician has used a ___</w:t>
      </w:r>
      <w:r w:rsidR="008B5E4F" w:rsidRPr="008B5E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B5E4F" w:rsidRPr="008B5E4F">
        <w:rPr>
          <w:rFonts w:ascii="Arial" w:hAnsi="Arial" w:cs="Arial"/>
          <w:sz w:val="24"/>
          <w:szCs w:val="24"/>
          <w:highlight w:val="yellow"/>
          <w:lang w:val="pt-BR"/>
        </w:rPr>
        <w:t>m</w:t>
      </w:r>
      <w:r w:rsidR="008B5E4F" w:rsidRPr="008B5E4F">
        <w:rPr>
          <w:rFonts w:ascii="Arial" w:hAnsi="Arial" w:cs="Arial"/>
          <w:sz w:val="24"/>
          <w:szCs w:val="24"/>
          <w:highlight w:val="yellow"/>
          <w:lang w:val="pt-BR"/>
        </w:rPr>
        <w:t>ultimeter</w:t>
      </w:r>
      <w:proofErr w:type="spellEnd"/>
      <w:r w:rsidR="008B5E4F" w:rsidRPr="00732374">
        <w:rPr>
          <w:rFonts w:ascii="Arial" w:hAnsi="Arial" w:cs="Arial"/>
          <w:sz w:val="24"/>
          <w:szCs w:val="24"/>
        </w:rPr>
        <w:t xml:space="preserve"> </w:t>
      </w:r>
      <w:r w:rsidRPr="00732374">
        <w:rPr>
          <w:rFonts w:ascii="Arial" w:hAnsi="Arial" w:cs="Arial"/>
          <w:sz w:val="24"/>
          <w:szCs w:val="24"/>
        </w:rPr>
        <w:t>_________ to measure voltage.</w:t>
      </w:r>
    </w:p>
    <w:p w14:paraId="0D282AAA" w14:textId="36719223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3. I have opened the case with a __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screwdriver</w:t>
      </w:r>
      <w:r w:rsidRPr="00732374">
        <w:rPr>
          <w:rFonts w:ascii="Arial" w:hAnsi="Arial" w:cs="Arial"/>
          <w:sz w:val="24"/>
          <w:szCs w:val="24"/>
        </w:rPr>
        <w:t>__________.</w:t>
      </w:r>
    </w:p>
    <w:p w14:paraId="6FE61A1D" w14:textId="77777777" w:rsidR="00732374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F966EA" w14:textId="45F027A7" w:rsidR="004E254A" w:rsidRPr="00E82AA8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r w:rsidRPr="00E82AA8">
        <w:rPr>
          <w:rFonts w:ascii="Arial" w:hAnsi="Arial" w:cs="Arial"/>
          <w:color w:val="1F497D" w:themeColor="text2"/>
          <w:sz w:val="24"/>
          <w:szCs w:val="24"/>
        </w:rPr>
        <w:t>Ajude</w:t>
      </w:r>
      <w:proofErr w:type="spellEnd"/>
      <w:r w:rsidRPr="00E82AA8">
        <w:rPr>
          <w:rFonts w:ascii="Arial" w:hAnsi="Arial" w:cs="Arial"/>
          <w:color w:val="1F497D" w:themeColor="text2"/>
          <w:sz w:val="24"/>
          <w:szCs w:val="24"/>
        </w:rPr>
        <w:t xml:space="preserve"> a resolver</w:t>
      </w:r>
    </w:p>
    <w:p w14:paraId="24FE1672" w14:textId="77777777" w:rsidR="00732374" w:rsidRPr="00E82AA8" w:rsidRDefault="00732374" w:rsidP="00732374">
      <w:pPr>
        <w:spacing w:after="0" w:line="360" w:lineRule="auto"/>
      </w:pPr>
    </w:p>
    <w:p w14:paraId="72EE10D2" w14:textId="2748B5BB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2AA8">
        <w:rPr>
          <w:rFonts w:ascii="Arial" w:hAnsi="Arial" w:cs="Arial"/>
          <w:sz w:val="24"/>
          <w:szCs w:val="24"/>
        </w:rPr>
        <w:t xml:space="preserve">1. Maria has accidentally deleted a file. </w:t>
      </w:r>
      <w:r w:rsidRPr="00732374">
        <w:rPr>
          <w:rFonts w:ascii="Arial" w:hAnsi="Arial" w:cs="Arial"/>
          <w:sz w:val="24"/>
          <w:szCs w:val="24"/>
        </w:rPr>
        <w:t>→ Has she checked the _____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bin (trash)</w:t>
      </w:r>
      <w:r w:rsidRPr="00732374">
        <w:rPr>
          <w:rFonts w:ascii="Arial" w:hAnsi="Arial" w:cs="Arial"/>
          <w:sz w:val="24"/>
          <w:szCs w:val="24"/>
        </w:rPr>
        <w:t>_______?</w:t>
      </w:r>
    </w:p>
    <w:p w14:paraId="3208451F" w14:textId="669E33D1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2. João can’t open a file from his email. → Has the file been ____</w:t>
      </w:r>
      <w:r w:rsidR="008F22C4" w:rsidRPr="008F22C4">
        <w:rPr>
          <w:rFonts w:ascii="Arial" w:hAnsi="Arial" w:cs="Arial"/>
          <w:sz w:val="24"/>
          <w:szCs w:val="24"/>
          <w:highlight w:val="yellow"/>
        </w:rPr>
        <w:t>deleted</w:t>
      </w:r>
      <w:r w:rsidRPr="00732374">
        <w:rPr>
          <w:rFonts w:ascii="Arial" w:hAnsi="Arial" w:cs="Arial"/>
          <w:sz w:val="24"/>
          <w:szCs w:val="24"/>
        </w:rPr>
        <w:t>________?</w:t>
      </w:r>
    </w:p>
    <w:p w14:paraId="226C75C1" w14:textId="77777777" w:rsidR="00732374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250816B" w14:textId="42AFD9B2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r w:rsidRPr="00732374">
        <w:rPr>
          <w:rFonts w:ascii="Arial" w:hAnsi="Arial" w:cs="Arial"/>
          <w:color w:val="1F497D" w:themeColor="text2"/>
          <w:sz w:val="24"/>
          <w:szCs w:val="24"/>
        </w:rPr>
        <w:t>Preencha</w:t>
      </w:r>
      <w:proofErr w:type="spellEnd"/>
      <w:r w:rsidRPr="00732374">
        <w:rPr>
          <w:rFonts w:ascii="Arial" w:hAnsi="Arial" w:cs="Arial"/>
          <w:color w:val="1F497D" w:themeColor="text2"/>
          <w:sz w:val="24"/>
          <w:szCs w:val="24"/>
        </w:rPr>
        <w:t xml:space="preserve"> o ticket:</w:t>
      </w:r>
    </w:p>
    <w:p w14:paraId="6F3F6A09" w14:textId="77777777" w:rsidR="00732374" w:rsidRPr="00732374" w:rsidRDefault="00732374" w:rsidP="00732374">
      <w:pPr>
        <w:spacing w:after="0" w:line="360" w:lineRule="auto"/>
      </w:pPr>
    </w:p>
    <w:p w14:paraId="6581A077" w14:textId="40F35F9C" w:rsidR="004E254A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 xml:space="preserve">IT SUPPORT </w:t>
      </w:r>
      <w:proofErr w:type="gramStart"/>
      <w:r w:rsidRPr="00732374">
        <w:rPr>
          <w:rFonts w:ascii="Arial" w:hAnsi="Arial" w:cs="Arial"/>
          <w:sz w:val="24"/>
          <w:szCs w:val="24"/>
        </w:rPr>
        <w:t>TICKET</w:t>
      </w:r>
      <w:r w:rsidR="00C6631D">
        <w:rPr>
          <w:rFonts w:ascii="Arial" w:hAnsi="Arial" w:cs="Arial"/>
          <w:sz w:val="24"/>
          <w:szCs w:val="24"/>
        </w:rPr>
        <w:t xml:space="preserve">  (</w:t>
      </w:r>
      <w:proofErr w:type="gramEnd"/>
      <w:r w:rsidR="00C6631D">
        <w:rPr>
          <w:rFonts w:ascii="Arial" w:hAnsi="Arial" w:cs="Arial"/>
          <w:sz w:val="24"/>
          <w:szCs w:val="24"/>
        </w:rPr>
        <w:t>ticket = formal request for support)</w:t>
      </w:r>
      <w:r w:rsidRPr="00732374">
        <w:rPr>
          <w:rFonts w:ascii="Arial" w:hAnsi="Arial" w:cs="Arial"/>
          <w:sz w:val="24"/>
          <w:szCs w:val="24"/>
        </w:rPr>
        <w:br/>
        <w:t>Name: ____________________</w:t>
      </w:r>
      <w:r w:rsidRPr="00732374">
        <w:rPr>
          <w:rFonts w:ascii="Arial" w:hAnsi="Arial" w:cs="Arial"/>
          <w:sz w:val="24"/>
          <w:szCs w:val="24"/>
        </w:rPr>
        <w:br/>
        <w:t>Problem: ____________________________________</w:t>
      </w:r>
      <w:r w:rsidRPr="00732374">
        <w:rPr>
          <w:rFonts w:ascii="Arial" w:hAnsi="Arial" w:cs="Arial"/>
          <w:sz w:val="24"/>
          <w:szCs w:val="24"/>
        </w:rPr>
        <w:br/>
        <w:t>Actions taken: ____________________________________</w:t>
      </w:r>
      <w:r w:rsidRPr="00732374">
        <w:rPr>
          <w:rFonts w:ascii="Arial" w:hAnsi="Arial" w:cs="Arial"/>
          <w:sz w:val="24"/>
          <w:szCs w:val="24"/>
        </w:rPr>
        <w:br/>
        <w:t>Has it been solved? (yes/no): _____</w:t>
      </w:r>
    </w:p>
    <w:p w14:paraId="2A941433" w14:textId="77777777" w:rsidR="00732374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8E94AC3" w14:textId="368AB23D" w:rsidR="004E254A" w:rsidRDefault="00732374" w:rsidP="00732374">
      <w:pPr>
        <w:pStyle w:val="Ttulo2"/>
        <w:spacing w:before="0" w:line="360" w:lineRule="auto"/>
        <w:rPr>
          <w:rFonts w:ascii="Arial" w:hAnsi="Arial" w:cs="Arial"/>
          <w:color w:val="1F497D" w:themeColor="text2"/>
          <w:sz w:val="24"/>
          <w:szCs w:val="24"/>
          <w:lang w:val="pt-BR"/>
        </w:rPr>
      </w:pP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Projeto Final – </w:t>
      </w:r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>Escrever um parágrafo de c</w:t>
      </w: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aso </w:t>
      </w:r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>t</w:t>
      </w:r>
      <w:r w:rsidRPr="00732374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écnico </w:t>
      </w:r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– usar </w:t>
      </w:r>
      <w:proofErr w:type="spellStart"/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>present</w:t>
      </w:r>
      <w:proofErr w:type="spellEnd"/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 </w:t>
      </w:r>
      <w:proofErr w:type="spellStart"/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>perfect</w:t>
      </w:r>
      <w:proofErr w:type="spellEnd"/>
      <w:r w:rsidR="00C6631D">
        <w:rPr>
          <w:rFonts w:ascii="Arial" w:hAnsi="Arial" w:cs="Arial"/>
          <w:color w:val="1F497D" w:themeColor="text2"/>
          <w:sz w:val="24"/>
          <w:szCs w:val="24"/>
          <w:lang w:val="pt-BR"/>
        </w:rPr>
        <w:t xml:space="preserve"> também</w:t>
      </w:r>
    </w:p>
    <w:p w14:paraId="0B71214D" w14:textId="77777777" w:rsidR="00732374" w:rsidRPr="00732374" w:rsidRDefault="00732374" w:rsidP="00732374">
      <w:pPr>
        <w:rPr>
          <w:lang w:val="pt-BR"/>
        </w:rPr>
      </w:pPr>
    </w:p>
    <w:p w14:paraId="18E5E6E5" w14:textId="584C23A2" w:rsidR="004E254A" w:rsidRPr="00E82AA8" w:rsidRDefault="00732374" w:rsidP="00732374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E82AA8">
        <w:rPr>
          <w:rFonts w:ascii="Arial" w:hAnsi="Arial" w:cs="Arial"/>
          <w:sz w:val="24"/>
          <w:szCs w:val="24"/>
          <w:lang w:val="pt-BR"/>
        </w:rPr>
        <w:t>PROBLEM</w:t>
      </w:r>
    </w:p>
    <w:p w14:paraId="46D7A0AE" w14:textId="7BFFD9DC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ACTIONS TAKEN</w:t>
      </w:r>
    </w:p>
    <w:p w14:paraId="593C039C" w14:textId="2155CF39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lastRenderedPageBreak/>
        <w:t>TOOLS USED</w:t>
      </w:r>
    </w:p>
    <w:p w14:paraId="6E634DB0" w14:textId="73FB92BF" w:rsidR="004E254A" w:rsidRPr="00732374" w:rsidRDefault="00732374" w:rsidP="007323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2374">
        <w:rPr>
          <w:rFonts w:ascii="Arial" w:hAnsi="Arial" w:cs="Arial"/>
          <w:sz w:val="24"/>
          <w:szCs w:val="24"/>
        </w:rPr>
        <w:t>CURRENT STATUS</w:t>
      </w:r>
    </w:p>
    <w:sectPr w:rsidR="004E254A" w:rsidRPr="00732374" w:rsidSect="00732374">
      <w:pgSz w:w="12240" w:h="15840"/>
      <w:pgMar w:top="1135" w:right="758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3A1"/>
    <w:rsid w:val="00326F90"/>
    <w:rsid w:val="004E254A"/>
    <w:rsid w:val="00732374"/>
    <w:rsid w:val="008B5E4F"/>
    <w:rsid w:val="008F22C4"/>
    <w:rsid w:val="00972FEE"/>
    <w:rsid w:val="00AA1D8D"/>
    <w:rsid w:val="00B47730"/>
    <w:rsid w:val="00C51A56"/>
    <w:rsid w:val="00C6631D"/>
    <w:rsid w:val="00CB0664"/>
    <w:rsid w:val="00DF0DE1"/>
    <w:rsid w:val="00E82A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32B62"/>
  <w14:defaultImageDpi w14:val="300"/>
  <w15:docId w15:val="{BA9C8289-9EB2-40B6-8E04-76E58581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355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AUGUSTO HARTMANN</cp:lastModifiedBy>
  <cp:revision>10</cp:revision>
  <dcterms:created xsi:type="dcterms:W3CDTF">2013-12-23T23:15:00Z</dcterms:created>
  <dcterms:modified xsi:type="dcterms:W3CDTF">2025-05-20T15:05:00Z</dcterms:modified>
  <cp:category/>
</cp:coreProperties>
</file>