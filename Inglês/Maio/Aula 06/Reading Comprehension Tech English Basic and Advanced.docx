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76FC" w14:textId="77777777" w:rsidR="00C04019" w:rsidRDefault="00EA7AE2">
      <w:pPr>
        <w:pStyle w:val="Ttulo"/>
      </w:pPr>
      <w:r>
        <w:t>Reading Comprehension Activities - Technical English</w:t>
      </w:r>
    </w:p>
    <w:p w14:paraId="5C667A56" w14:textId="77777777" w:rsidR="00C04019" w:rsidRDefault="00EA7AE2">
      <w:pPr>
        <w:pStyle w:val="Ttulo1"/>
      </w:pPr>
      <w:r>
        <w:t>Basic Level</w:t>
      </w:r>
    </w:p>
    <w:p w14:paraId="62701872" w14:textId="77777777" w:rsidR="00C04019" w:rsidRDefault="00EA7AE2">
      <w:pPr>
        <w:pStyle w:val="Ttulo2"/>
      </w:pPr>
      <w:r>
        <w:t>How the Internet Works</w:t>
      </w:r>
    </w:p>
    <w:p w14:paraId="0166BA24" w14:textId="77777777" w:rsidR="00C04019" w:rsidRDefault="00EA7AE2">
      <w:r>
        <w:t xml:space="preserve">The internet is like a big network that connects computers all over the world. When you type a website address, your computer sends a request to a server. The </w:t>
      </w:r>
      <w:r>
        <w:t>server is a special computer that stores websites. It finds the page and sends it back to your screen. This happens very fast, in just a few seconds. The internet uses cables, routers, and signals to work.</w:t>
      </w:r>
    </w:p>
    <w:p w14:paraId="5CFF99B2" w14:textId="77777777" w:rsidR="00C04019" w:rsidRDefault="00EA7AE2">
      <w:pPr>
        <w:pStyle w:val="Ttulo2"/>
      </w:pPr>
      <w:r>
        <w:t>Comprehension Questions</w:t>
      </w:r>
    </w:p>
    <w:p w14:paraId="57896072" w14:textId="77777777" w:rsidR="00B93F81" w:rsidRDefault="00EA7AE2" w:rsidP="00B93F81">
      <w:pPr>
        <w:pStyle w:val="Commarcadores"/>
      </w:pPr>
      <w:r>
        <w:t>- What happens when you ty</w:t>
      </w:r>
      <w:r>
        <w:t>pe a website address?</w:t>
      </w:r>
    </w:p>
    <w:p w14:paraId="1888A04D" w14:textId="2BD2F839" w:rsidR="00B93F81" w:rsidRDefault="00B93F81" w:rsidP="00B93F81">
      <w:pPr>
        <w:pStyle w:val="Commarcadores"/>
        <w:numPr>
          <w:ilvl w:val="0"/>
          <w:numId w:val="0"/>
        </w:numPr>
      </w:pPr>
      <w:r w:rsidRPr="00B93F81">
        <w:rPr>
          <w:highlight w:val="yellow"/>
        </w:rPr>
        <w:t>When you type a website address, your computer sends a request to a server.</w:t>
      </w:r>
    </w:p>
    <w:p w14:paraId="358B466F" w14:textId="57C48E4C" w:rsidR="00C04019" w:rsidRDefault="00EA7AE2">
      <w:pPr>
        <w:pStyle w:val="Commarcadores"/>
      </w:pPr>
      <w:r>
        <w:t>- What is a server?</w:t>
      </w:r>
    </w:p>
    <w:p w14:paraId="2A93D59F" w14:textId="047710B4" w:rsidR="00B93F81" w:rsidRDefault="00B93F81" w:rsidP="00B93F81">
      <w:pPr>
        <w:pStyle w:val="Commarcadores"/>
        <w:numPr>
          <w:ilvl w:val="0"/>
          <w:numId w:val="0"/>
        </w:numPr>
      </w:pPr>
      <w:r w:rsidRPr="00B93F81">
        <w:rPr>
          <w:highlight w:val="yellow"/>
        </w:rPr>
        <w:t>The server is a special computer that stores websites. It finds the page and sends it back to your screen.</w:t>
      </w:r>
    </w:p>
    <w:p w14:paraId="3B19CEF7" w14:textId="0D2F9A4A" w:rsidR="00C04019" w:rsidRDefault="00EA7AE2">
      <w:pPr>
        <w:pStyle w:val="Commarcadores"/>
      </w:pPr>
      <w:r>
        <w:t>- How fast does the internet usually work?</w:t>
      </w:r>
    </w:p>
    <w:p w14:paraId="763EBEC1" w14:textId="21F28FA1" w:rsidR="00B93F81" w:rsidRDefault="00B93F81" w:rsidP="00B93F81">
      <w:pPr>
        <w:pStyle w:val="Commarcadores"/>
        <w:numPr>
          <w:ilvl w:val="0"/>
          <w:numId w:val="0"/>
        </w:numPr>
      </w:pPr>
      <w:r w:rsidRPr="00B93F81">
        <w:rPr>
          <w:highlight w:val="yellow"/>
        </w:rPr>
        <w:t>V</w:t>
      </w:r>
      <w:r w:rsidRPr="00B93F81">
        <w:rPr>
          <w:highlight w:val="yellow"/>
        </w:rPr>
        <w:t>ery fast, in just a few seconds</w:t>
      </w:r>
    </w:p>
    <w:p w14:paraId="6825ADDF" w14:textId="4CA3E0E9" w:rsidR="00C04019" w:rsidRDefault="00EA7AE2">
      <w:pPr>
        <w:pStyle w:val="Commarcadores"/>
      </w:pPr>
      <w:r>
        <w:t>- What things help the internet to work?</w:t>
      </w:r>
    </w:p>
    <w:p w14:paraId="45F8284E" w14:textId="5F49BD1A" w:rsidR="00B93F81" w:rsidRDefault="00B93F81" w:rsidP="00B93F81">
      <w:pPr>
        <w:pStyle w:val="Commarcadores"/>
        <w:numPr>
          <w:ilvl w:val="0"/>
          <w:numId w:val="0"/>
        </w:numPr>
      </w:pPr>
      <w:r w:rsidRPr="00B93F81">
        <w:rPr>
          <w:highlight w:val="yellow"/>
        </w:rPr>
        <w:t>The internet uses cables, routers, and signals to work.</w:t>
      </w:r>
    </w:p>
    <w:p w14:paraId="088C438B" w14:textId="2AE87BEB" w:rsidR="00C04019" w:rsidRPr="00B93F81" w:rsidRDefault="00EA7AE2">
      <w:pPr>
        <w:pStyle w:val="Commarcadores"/>
        <w:rPr>
          <w:b/>
          <w:bCs/>
        </w:rPr>
      </w:pPr>
      <w:r w:rsidRPr="00B93F81">
        <w:rPr>
          <w:b/>
          <w:bCs/>
        </w:rPr>
        <w:t>- Do you use the internet every day? What for?</w:t>
      </w:r>
    </w:p>
    <w:p w14:paraId="33E6A84F" w14:textId="6EE7298C" w:rsidR="00B93F81" w:rsidRDefault="00B93F81" w:rsidP="00B93F81">
      <w:pPr>
        <w:pStyle w:val="Commarcadores"/>
        <w:numPr>
          <w:ilvl w:val="0"/>
          <w:numId w:val="0"/>
        </w:numPr>
      </w:pPr>
      <w:r w:rsidRPr="00B93F81">
        <w:rPr>
          <w:highlight w:val="yellow"/>
        </w:rPr>
        <w:t>I use every day to play games, watch videos, watch movies and code</w:t>
      </w:r>
    </w:p>
    <w:p w14:paraId="0807E4D2" w14:textId="77777777" w:rsidR="00C04019" w:rsidRDefault="00EA7AE2">
      <w:pPr>
        <w:pStyle w:val="Ttulo1"/>
      </w:pPr>
      <w:r>
        <w:t>Advanced Level</w:t>
      </w:r>
    </w:p>
    <w:p w14:paraId="31E1FE0B" w14:textId="77777777" w:rsidR="00C04019" w:rsidRDefault="00EA7AE2">
      <w:pPr>
        <w:pStyle w:val="Ttulo2"/>
      </w:pPr>
      <w:r>
        <w:t>Cybersecurity in Modern Networks</w:t>
      </w:r>
    </w:p>
    <w:p w14:paraId="45DBB6D9" w14:textId="77777777" w:rsidR="00C04019" w:rsidRDefault="00EA7AE2">
      <w:r>
        <w:t>Cybersecurity is the practice of pr</w:t>
      </w:r>
      <w:r>
        <w:t>otecting systems, networks, and programs from digital attacks. These cyberattacks are usually aimed at accessing, changing, or destroying sensitive information; extorting money from users; or interrupting normal business processes. Implementing effective c</w:t>
      </w:r>
      <w:r>
        <w:t>ybersecurity measures is particularly challenging today because there are more devices than people, and attackers are becoming more innovative. One common method of protection is encryption, which makes data unreadable to unauthorized users.</w:t>
      </w:r>
    </w:p>
    <w:p w14:paraId="19028E48" w14:textId="77777777" w:rsidR="00C04019" w:rsidRDefault="00EA7AE2">
      <w:pPr>
        <w:pStyle w:val="Ttulo2"/>
      </w:pPr>
      <w:r>
        <w:lastRenderedPageBreak/>
        <w:t xml:space="preserve">Comprehension </w:t>
      </w:r>
      <w:r>
        <w:t>Questions</w:t>
      </w:r>
    </w:p>
    <w:p w14:paraId="121925C5" w14:textId="54C3FF1D" w:rsidR="00C04019" w:rsidRDefault="00EA7AE2">
      <w:pPr>
        <w:pStyle w:val="Commarcadores"/>
      </w:pPr>
      <w:r>
        <w:t>- What is cybersecurity?</w:t>
      </w:r>
    </w:p>
    <w:p w14:paraId="7E1EE1E2" w14:textId="01CC9FF4" w:rsidR="00B93F81" w:rsidRDefault="00B93F81" w:rsidP="00B93F81">
      <w:pPr>
        <w:pStyle w:val="Commarcadores"/>
        <w:numPr>
          <w:ilvl w:val="0"/>
          <w:numId w:val="0"/>
        </w:numPr>
      </w:pPr>
      <w:r w:rsidRPr="00B93F81">
        <w:rPr>
          <w:highlight w:val="yellow"/>
        </w:rPr>
        <w:t>Cybersecurity is the practice of protecting systems, networks, and programs from digital attacks.</w:t>
      </w:r>
    </w:p>
    <w:p w14:paraId="69CAA039" w14:textId="027AAB40" w:rsidR="00C04019" w:rsidRDefault="00EA7AE2">
      <w:pPr>
        <w:pStyle w:val="Commarcadores"/>
      </w:pPr>
      <w:r>
        <w:t>- Why are cyberattacks dangerous?</w:t>
      </w:r>
    </w:p>
    <w:p w14:paraId="37085EA3" w14:textId="7C3C403B" w:rsidR="00B93F81" w:rsidRDefault="00B93F81" w:rsidP="00B93F81">
      <w:pPr>
        <w:pStyle w:val="Commarcadores"/>
        <w:numPr>
          <w:ilvl w:val="0"/>
          <w:numId w:val="0"/>
        </w:numPr>
      </w:pPr>
      <w:r w:rsidRPr="00B93F81">
        <w:rPr>
          <w:highlight w:val="yellow"/>
        </w:rPr>
        <w:t xml:space="preserve">Because they are </w:t>
      </w:r>
      <w:r w:rsidRPr="00B93F81">
        <w:rPr>
          <w:highlight w:val="yellow"/>
        </w:rPr>
        <w:t>usually aimed at accessing, changing, or destroying sensitive information; extorting money from users; or interrupting normal business processes.</w:t>
      </w:r>
    </w:p>
    <w:p w14:paraId="1D71AA9D" w14:textId="1E4C75CF" w:rsidR="00C04019" w:rsidRDefault="00EA7AE2">
      <w:pPr>
        <w:pStyle w:val="Commarcadores"/>
      </w:pPr>
      <w:r>
        <w:t>- Why is cybersecurity more difficult today?</w:t>
      </w:r>
    </w:p>
    <w:p w14:paraId="76504729" w14:textId="1596DE82" w:rsidR="00B93F81" w:rsidRDefault="00B93F81" w:rsidP="00B93F81">
      <w:pPr>
        <w:pStyle w:val="Commarcadores"/>
        <w:numPr>
          <w:ilvl w:val="0"/>
          <w:numId w:val="0"/>
        </w:numPr>
      </w:pPr>
      <w:r w:rsidRPr="00B93F81">
        <w:rPr>
          <w:highlight w:val="yellow"/>
        </w:rPr>
        <w:t xml:space="preserve">It’s more </w:t>
      </w:r>
      <w:r w:rsidRPr="00B93F81">
        <w:rPr>
          <w:highlight w:val="yellow"/>
        </w:rPr>
        <w:t xml:space="preserve">difficult </w:t>
      </w:r>
      <w:r w:rsidRPr="00B93F81">
        <w:rPr>
          <w:highlight w:val="yellow"/>
        </w:rPr>
        <w:t>today b</w:t>
      </w:r>
      <w:r w:rsidRPr="00B93F81">
        <w:rPr>
          <w:highlight w:val="yellow"/>
        </w:rPr>
        <w:t>ecause there are more devices than people, and attackers are becoming more innovative.</w:t>
      </w:r>
    </w:p>
    <w:p w14:paraId="2CAAFED6" w14:textId="294832CC" w:rsidR="00C04019" w:rsidRDefault="00EA7AE2">
      <w:pPr>
        <w:pStyle w:val="Commarcadores"/>
      </w:pPr>
      <w:r>
        <w:t>- What is encryption and how does it help?</w:t>
      </w:r>
    </w:p>
    <w:p w14:paraId="51D18085" w14:textId="54776114" w:rsidR="00B93F81" w:rsidRDefault="00B93F81" w:rsidP="00B93F81">
      <w:pPr>
        <w:pStyle w:val="Commarcadores"/>
        <w:numPr>
          <w:ilvl w:val="0"/>
          <w:numId w:val="0"/>
        </w:numPr>
      </w:pPr>
      <w:r w:rsidRPr="00B93F81">
        <w:rPr>
          <w:highlight w:val="yellow"/>
        </w:rPr>
        <w:t xml:space="preserve">It’s a </w:t>
      </w:r>
      <w:r w:rsidRPr="00B93F81">
        <w:rPr>
          <w:highlight w:val="yellow"/>
        </w:rPr>
        <w:t>common method of protection is encryption, which makes data unreadable to unauthorized users.</w:t>
      </w:r>
    </w:p>
    <w:p w14:paraId="36FF1B41" w14:textId="17FCA0D3" w:rsidR="00C04019" w:rsidRDefault="00EA7AE2">
      <w:pPr>
        <w:pStyle w:val="Commarcadores"/>
        <w:rPr>
          <w:b/>
          <w:bCs/>
        </w:rPr>
      </w:pPr>
      <w:r w:rsidRPr="00B93F81">
        <w:rPr>
          <w:b/>
          <w:bCs/>
        </w:rPr>
        <w:t>- Do you think companies are well-prepared for cyber threats? Why or why not?</w:t>
      </w:r>
    </w:p>
    <w:p w14:paraId="51B27CEB" w14:textId="5A9AF871" w:rsidR="00B93F81" w:rsidRPr="00B93F81" w:rsidRDefault="00B93F81" w:rsidP="00B93F81">
      <w:pPr>
        <w:pStyle w:val="Commarcadores"/>
        <w:numPr>
          <w:ilvl w:val="0"/>
          <w:numId w:val="0"/>
        </w:numPr>
        <w:rPr>
          <w:b/>
          <w:bCs/>
        </w:rPr>
      </w:pPr>
      <w:r w:rsidRPr="00B93F81">
        <w:rPr>
          <w:b/>
          <w:bCs/>
          <w:highlight w:val="yellow"/>
        </w:rPr>
        <w:t>I believe that large companies have a cybersecurity team to protect them. But small companies are more vulnerable because they cannot afford such a team.</w:t>
      </w:r>
    </w:p>
    <w:sectPr w:rsidR="00B93F81" w:rsidRPr="00B93F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3F81"/>
    <w:rsid w:val="00C04019"/>
    <w:rsid w:val="00CB0664"/>
    <w:rsid w:val="00EA7A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13871"/>
  <w14:defaultImageDpi w14:val="300"/>
  <w15:docId w15:val="{45A8512F-3C5C-44B7-9036-60947F96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386</Words>
  <Characters>2089</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AUGUSTO HARTMANN</cp:lastModifiedBy>
  <cp:revision>2</cp:revision>
  <dcterms:created xsi:type="dcterms:W3CDTF">2013-12-23T23:15:00Z</dcterms:created>
  <dcterms:modified xsi:type="dcterms:W3CDTF">2025-05-06T12:37:00Z</dcterms:modified>
  <cp:category/>
</cp:coreProperties>
</file>