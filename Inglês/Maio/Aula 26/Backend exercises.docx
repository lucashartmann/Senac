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2E6F" w14:textId="468AD42B" w:rsidR="00CF304D" w:rsidRPr="001F7DD7" w:rsidRDefault="001F7DD7" w:rsidP="001F7DD7">
      <w:pPr>
        <w:pStyle w:val="Ttulo4"/>
        <w:rPr>
          <w:rFonts w:ascii="Arial" w:hAnsi="Arial" w:cs="Arial"/>
          <w:color w:val="auto"/>
          <w:sz w:val="40"/>
          <w:szCs w:val="40"/>
          <w:lang w:val="pt-BR"/>
        </w:rPr>
      </w:pPr>
      <w:r w:rsidRPr="001F7DD7">
        <w:rPr>
          <w:rFonts w:ascii="Arial" w:hAnsi="Arial" w:cs="Arial"/>
          <w:color w:val="auto"/>
          <w:sz w:val="40"/>
          <w:szCs w:val="40"/>
          <w:lang w:val="pt-BR"/>
        </w:rPr>
        <w:t xml:space="preserve">Aula de Inglês Técnico – Desenvolvimento </w:t>
      </w:r>
      <w:proofErr w:type="spellStart"/>
      <w:r w:rsidRPr="001F7DD7">
        <w:rPr>
          <w:rFonts w:ascii="Arial" w:hAnsi="Arial" w:cs="Arial"/>
          <w:color w:val="auto"/>
          <w:sz w:val="40"/>
          <w:szCs w:val="40"/>
          <w:lang w:val="pt-BR"/>
        </w:rPr>
        <w:t>Backend</w:t>
      </w:r>
      <w:proofErr w:type="spellEnd"/>
      <w:r w:rsidRPr="001F7DD7">
        <w:rPr>
          <w:rFonts w:ascii="Arial" w:hAnsi="Arial" w:cs="Arial"/>
          <w:color w:val="auto"/>
          <w:sz w:val="40"/>
          <w:szCs w:val="40"/>
          <w:lang w:val="pt-BR"/>
        </w:rPr>
        <w:t xml:space="preserve"> </w:t>
      </w:r>
    </w:p>
    <w:p w14:paraId="1F4AAA8E"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 xml:space="preserve">1. </w:t>
      </w:r>
      <w:proofErr w:type="spellStart"/>
      <w:r w:rsidRPr="008E7E00">
        <w:rPr>
          <w:rFonts w:ascii="Arial" w:hAnsi="Arial" w:cs="Arial"/>
          <w:sz w:val="24"/>
          <w:szCs w:val="24"/>
          <w:lang w:val="pt-BR"/>
        </w:rPr>
        <w:t>Backend</w:t>
      </w:r>
      <w:proofErr w:type="spellEnd"/>
      <w:r w:rsidRPr="008E7E00">
        <w:rPr>
          <w:rFonts w:ascii="Arial" w:hAnsi="Arial" w:cs="Arial"/>
          <w:sz w:val="24"/>
          <w:szCs w:val="24"/>
          <w:lang w:val="pt-BR"/>
        </w:rPr>
        <w:t>: Parte do site que gerencia servidores, bancos de dados e APIs.</w:t>
      </w:r>
    </w:p>
    <w:p w14:paraId="0E7DD1AC"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 xml:space="preserve">2. </w:t>
      </w:r>
      <w:proofErr w:type="spellStart"/>
      <w:r w:rsidRPr="008E7E00">
        <w:rPr>
          <w:rFonts w:ascii="Arial" w:hAnsi="Arial" w:cs="Arial"/>
          <w:sz w:val="24"/>
          <w:szCs w:val="24"/>
          <w:lang w:val="pt-BR"/>
        </w:rPr>
        <w:t>Backend</w:t>
      </w:r>
      <w:proofErr w:type="spellEnd"/>
      <w:r w:rsidRPr="008E7E00">
        <w:rPr>
          <w:rFonts w:ascii="Arial" w:hAnsi="Arial" w:cs="Arial"/>
          <w:sz w:val="24"/>
          <w:szCs w:val="24"/>
          <w:lang w:val="pt-BR"/>
        </w:rPr>
        <w:t xml:space="preserve"> </w:t>
      </w:r>
      <w:proofErr w:type="spellStart"/>
      <w:r w:rsidRPr="008E7E00">
        <w:rPr>
          <w:rFonts w:ascii="Arial" w:hAnsi="Arial" w:cs="Arial"/>
          <w:sz w:val="24"/>
          <w:szCs w:val="24"/>
          <w:lang w:val="pt-BR"/>
        </w:rPr>
        <w:t>Developer</w:t>
      </w:r>
      <w:proofErr w:type="spellEnd"/>
      <w:r w:rsidRPr="008E7E00">
        <w:rPr>
          <w:rFonts w:ascii="Arial" w:hAnsi="Arial" w:cs="Arial"/>
          <w:sz w:val="24"/>
          <w:szCs w:val="24"/>
          <w:lang w:val="pt-BR"/>
        </w:rPr>
        <w:t>: Cria APIs, gerencia dados e conecta serviços.</w:t>
      </w:r>
    </w:p>
    <w:p w14:paraId="0BE15CEC"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3. Internet: Conecta dispositivos via IP e DNS.</w:t>
      </w:r>
    </w:p>
    <w:p w14:paraId="5FB68E5E"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4. HTTP: Protocolo de comunicação web (requisição/resposta).</w:t>
      </w:r>
    </w:p>
    <w:p w14:paraId="798094AC" w14:textId="71181DFF" w:rsidR="00CF304D" w:rsidRPr="008E7E00" w:rsidRDefault="001F7DD7">
      <w:pPr>
        <w:spacing w:after="120"/>
        <w:rPr>
          <w:rFonts w:ascii="Arial" w:hAnsi="Arial" w:cs="Arial"/>
          <w:sz w:val="24"/>
          <w:szCs w:val="24"/>
        </w:rPr>
      </w:pPr>
      <w:r w:rsidRPr="008E7E00">
        <w:rPr>
          <w:rFonts w:ascii="Arial" w:hAnsi="Arial" w:cs="Arial"/>
          <w:sz w:val="24"/>
          <w:szCs w:val="24"/>
        </w:rPr>
        <w:t xml:space="preserve">5. Domain Name: </w:t>
      </w:r>
      <w:proofErr w:type="spellStart"/>
      <w:r w:rsidRPr="008E7E00">
        <w:rPr>
          <w:rFonts w:ascii="Arial" w:hAnsi="Arial" w:cs="Arial"/>
          <w:sz w:val="24"/>
          <w:szCs w:val="24"/>
        </w:rPr>
        <w:t>Endereço</w:t>
      </w:r>
      <w:proofErr w:type="spellEnd"/>
      <w:r w:rsidRPr="008E7E00">
        <w:rPr>
          <w:rFonts w:ascii="Arial" w:hAnsi="Arial" w:cs="Arial"/>
          <w:sz w:val="24"/>
          <w:szCs w:val="24"/>
        </w:rPr>
        <w:t xml:space="preserve"> </w:t>
      </w:r>
      <w:proofErr w:type="spellStart"/>
      <w:r w:rsidRPr="008E7E00">
        <w:rPr>
          <w:rFonts w:ascii="Arial" w:hAnsi="Arial" w:cs="Arial"/>
          <w:sz w:val="24"/>
          <w:szCs w:val="24"/>
        </w:rPr>
        <w:t>amigável</w:t>
      </w:r>
      <w:proofErr w:type="spellEnd"/>
      <w:r w:rsidRPr="008E7E00">
        <w:rPr>
          <w:rFonts w:ascii="Arial" w:hAnsi="Arial" w:cs="Arial"/>
          <w:sz w:val="24"/>
          <w:szCs w:val="24"/>
        </w:rPr>
        <w:t xml:space="preserve"> (ex: google.com).</w:t>
      </w:r>
    </w:p>
    <w:p w14:paraId="54D4733C" w14:textId="77777777" w:rsidR="00CF304D" w:rsidRPr="008E7E00" w:rsidRDefault="001F7DD7">
      <w:pPr>
        <w:spacing w:after="120"/>
        <w:rPr>
          <w:rFonts w:ascii="Arial" w:hAnsi="Arial" w:cs="Arial"/>
          <w:sz w:val="24"/>
          <w:szCs w:val="24"/>
        </w:rPr>
      </w:pPr>
      <w:r w:rsidRPr="008E7E00">
        <w:rPr>
          <w:rFonts w:ascii="Arial" w:hAnsi="Arial" w:cs="Arial"/>
          <w:sz w:val="24"/>
          <w:szCs w:val="24"/>
        </w:rPr>
        <w:t xml:space="preserve">6. Hosting: </w:t>
      </w:r>
      <w:proofErr w:type="spellStart"/>
      <w:r w:rsidRPr="008E7E00">
        <w:rPr>
          <w:rFonts w:ascii="Arial" w:hAnsi="Arial" w:cs="Arial"/>
          <w:sz w:val="24"/>
          <w:szCs w:val="24"/>
        </w:rPr>
        <w:t>Armazena</w:t>
      </w:r>
      <w:proofErr w:type="spellEnd"/>
      <w:r w:rsidRPr="008E7E00">
        <w:rPr>
          <w:rFonts w:ascii="Arial" w:hAnsi="Arial" w:cs="Arial"/>
          <w:sz w:val="24"/>
          <w:szCs w:val="24"/>
        </w:rPr>
        <w:t xml:space="preserve"> sites online (shared, VPS, cloud).</w:t>
      </w:r>
    </w:p>
    <w:p w14:paraId="75559C3C"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 xml:space="preserve">7. DNS: Converte nomes de domínio em </w:t>
      </w:r>
      <w:proofErr w:type="spellStart"/>
      <w:r w:rsidRPr="008E7E00">
        <w:rPr>
          <w:rFonts w:ascii="Arial" w:hAnsi="Arial" w:cs="Arial"/>
          <w:sz w:val="24"/>
          <w:szCs w:val="24"/>
          <w:lang w:val="pt-BR"/>
        </w:rPr>
        <w:t>IPs</w:t>
      </w:r>
      <w:proofErr w:type="spellEnd"/>
      <w:r w:rsidRPr="008E7E00">
        <w:rPr>
          <w:rFonts w:ascii="Arial" w:hAnsi="Arial" w:cs="Arial"/>
          <w:sz w:val="24"/>
          <w:szCs w:val="24"/>
          <w:lang w:val="pt-BR"/>
        </w:rPr>
        <w:t>.</w:t>
      </w:r>
    </w:p>
    <w:p w14:paraId="7057A906"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8. Browsers: Programas como Chrome e Firefox.</w:t>
      </w:r>
    </w:p>
    <w:p w14:paraId="6DFC3580"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9. Linguagens: JS, Java, Python, C#.</w:t>
      </w:r>
    </w:p>
    <w:p w14:paraId="7F9D661C"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10. Controle de Versão: Acompanha mudanças no código (</w:t>
      </w:r>
      <w:proofErr w:type="spellStart"/>
      <w:r w:rsidRPr="008E7E00">
        <w:rPr>
          <w:rFonts w:ascii="Arial" w:hAnsi="Arial" w:cs="Arial"/>
          <w:sz w:val="24"/>
          <w:szCs w:val="24"/>
          <w:lang w:val="pt-BR"/>
        </w:rPr>
        <w:t>ex</w:t>
      </w:r>
      <w:proofErr w:type="spellEnd"/>
      <w:r w:rsidRPr="008E7E00">
        <w:rPr>
          <w:rFonts w:ascii="Arial" w:hAnsi="Arial" w:cs="Arial"/>
          <w:sz w:val="24"/>
          <w:szCs w:val="24"/>
          <w:lang w:val="pt-BR"/>
        </w:rPr>
        <w:t xml:space="preserve">: </w:t>
      </w:r>
      <w:proofErr w:type="spellStart"/>
      <w:r w:rsidRPr="008E7E00">
        <w:rPr>
          <w:rFonts w:ascii="Arial" w:hAnsi="Arial" w:cs="Arial"/>
          <w:sz w:val="24"/>
          <w:szCs w:val="24"/>
          <w:lang w:val="pt-BR"/>
        </w:rPr>
        <w:t>Git</w:t>
      </w:r>
      <w:proofErr w:type="spellEnd"/>
      <w:r w:rsidRPr="008E7E00">
        <w:rPr>
          <w:rFonts w:ascii="Arial" w:hAnsi="Arial" w:cs="Arial"/>
          <w:sz w:val="24"/>
          <w:szCs w:val="24"/>
          <w:lang w:val="pt-BR"/>
        </w:rPr>
        <w:t>).</w:t>
      </w:r>
    </w:p>
    <w:p w14:paraId="54632EB1"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11. GitHub: Plataforma online para versionamento.</w:t>
      </w:r>
    </w:p>
    <w:p w14:paraId="7C031324"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12. Bancos de Dados: Armazenam dados organizados.</w:t>
      </w:r>
    </w:p>
    <w:p w14:paraId="1D0239ED"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13. Relacional: Usa SQL e tabelas (</w:t>
      </w:r>
      <w:proofErr w:type="spellStart"/>
      <w:r w:rsidRPr="008E7E00">
        <w:rPr>
          <w:rFonts w:ascii="Arial" w:hAnsi="Arial" w:cs="Arial"/>
          <w:sz w:val="24"/>
          <w:szCs w:val="24"/>
          <w:lang w:val="pt-BR"/>
        </w:rPr>
        <w:t>ex</w:t>
      </w:r>
      <w:proofErr w:type="spellEnd"/>
      <w:r w:rsidRPr="008E7E00">
        <w:rPr>
          <w:rFonts w:ascii="Arial" w:hAnsi="Arial" w:cs="Arial"/>
          <w:sz w:val="24"/>
          <w:szCs w:val="24"/>
          <w:lang w:val="pt-BR"/>
        </w:rPr>
        <w:t>: MySQL).</w:t>
      </w:r>
    </w:p>
    <w:p w14:paraId="7974F7A9" w14:textId="6A31D1D5" w:rsidR="00CF304D" w:rsidRPr="008E7E00" w:rsidRDefault="001F7DD7">
      <w:pPr>
        <w:pStyle w:val="Ttulo1"/>
        <w:rPr>
          <w:rFonts w:ascii="Arial" w:hAnsi="Arial" w:cs="Arial"/>
          <w:color w:val="00204F"/>
          <w:lang w:val="pt-BR"/>
        </w:rPr>
      </w:pPr>
      <w:r w:rsidRPr="008E7E00">
        <w:rPr>
          <w:rFonts w:ascii="Arial" w:hAnsi="Arial" w:cs="Arial"/>
          <w:color w:val="00204F"/>
          <w:lang w:val="pt-BR"/>
        </w:rPr>
        <w:t>Interpretação de Texto</w:t>
      </w:r>
    </w:p>
    <w:p w14:paraId="174E01F0" w14:textId="76C3E978" w:rsidR="00CF304D" w:rsidRPr="0044197D" w:rsidRDefault="008E7E00">
      <w:pPr>
        <w:spacing w:after="120"/>
        <w:rPr>
          <w:rFonts w:ascii="Arial" w:hAnsi="Arial" w:cs="Arial"/>
          <w:b/>
          <w:bCs/>
          <w:sz w:val="24"/>
          <w:szCs w:val="24"/>
          <w:lang w:val="pt-BR"/>
        </w:rPr>
      </w:pPr>
      <w:proofErr w:type="spellStart"/>
      <w:r w:rsidRPr="0044197D">
        <w:rPr>
          <w:rFonts w:ascii="Arial" w:hAnsi="Arial" w:cs="Arial"/>
          <w:b/>
          <w:bCs/>
          <w:sz w:val="24"/>
          <w:szCs w:val="24"/>
          <w:lang w:val="pt-BR"/>
        </w:rPr>
        <w:t>True</w:t>
      </w:r>
      <w:proofErr w:type="spellEnd"/>
      <w:r w:rsidRPr="0044197D">
        <w:rPr>
          <w:rFonts w:ascii="Arial" w:hAnsi="Arial" w:cs="Arial"/>
          <w:b/>
          <w:bCs/>
          <w:sz w:val="24"/>
          <w:szCs w:val="24"/>
          <w:lang w:val="pt-BR"/>
        </w:rPr>
        <w:t xml:space="preserve"> ou False com correção das falsas</w:t>
      </w:r>
    </w:p>
    <w:p w14:paraId="26AD0B43" w14:textId="6C8FBABB" w:rsidR="00CF304D" w:rsidRPr="003A2FC5" w:rsidRDefault="001F7DD7" w:rsidP="003A2FC5">
      <w:pPr>
        <w:pStyle w:val="PargrafodaLista"/>
        <w:numPr>
          <w:ilvl w:val="0"/>
          <w:numId w:val="15"/>
        </w:numPr>
        <w:spacing w:after="120"/>
        <w:rPr>
          <w:rFonts w:ascii="Arial" w:hAnsi="Arial" w:cs="Arial"/>
          <w:sz w:val="24"/>
          <w:szCs w:val="24"/>
          <w:lang w:val="pt-BR"/>
        </w:rPr>
      </w:pPr>
      <w:proofErr w:type="gramStart"/>
      <w:r w:rsidRPr="003A2FC5">
        <w:rPr>
          <w:rFonts w:ascii="Arial" w:hAnsi="Arial" w:cs="Arial"/>
          <w:sz w:val="24"/>
          <w:szCs w:val="24"/>
          <w:lang w:val="pt-BR"/>
        </w:rPr>
        <w:t>(</w:t>
      </w:r>
      <w:r w:rsidR="008E7E00" w:rsidRPr="003A2FC5">
        <w:rPr>
          <w:rFonts w:ascii="Arial" w:hAnsi="Arial" w:cs="Arial"/>
          <w:sz w:val="24"/>
          <w:szCs w:val="24"/>
          <w:lang w:val="pt-BR"/>
        </w:rPr>
        <w:t xml:space="preserve"> </w:t>
      </w:r>
      <w:r w:rsidR="00E04094" w:rsidRPr="003A2FC5">
        <w:rPr>
          <w:rFonts w:ascii="Arial" w:hAnsi="Arial" w:cs="Arial"/>
          <w:b/>
          <w:bCs/>
          <w:sz w:val="24"/>
          <w:szCs w:val="24"/>
          <w:lang w:val="pt-BR"/>
        </w:rPr>
        <w:t>F</w:t>
      </w:r>
      <w:proofErr w:type="gramEnd"/>
      <w:r w:rsidRPr="003A2FC5">
        <w:rPr>
          <w:rFonts w:ascii="Arial" w:hAnsi="Arial" w:cs="Arial"/>
          <w:sz w:val="24"/>
          <w:szCs w:val="24"/>
          <w:lang w:val="pt-BR"/>
        </w:rPr>
        <w:t xml:space="preserve"> ) </w:t>
      </w:r>
      <w:proofErr w:type="spellStart"/>
      <w:r w:rsidRPr="003A2FC5">
        <w:rPr>
          <w:rFonts w:ascii="Arial" w:hAnsi="Arial" w:cs="Arial"/>
          <w:sz w:val="24"/>
          <w:szCs w:val="24"/>
          <w:lang w:val="pt-BR"/>
        </w:rPr>
        <w:t>Backend</w:t>
      </w:r>
      <w:proofErr w:type="spellEnd"/>
      <w:r w:rsidRPr="003A2FC5">
        <w:rPr>
          <w:rFonts w:ascii="Arial" w:hAnsi="Arial" w:cs="Arial"/>
          <w:sz w:val="24"/>
          <w:szCs w:val="24"/>
          <w:lang w:val="pt-BR"/>
        </w:rPr>
        <w:t xml:space="preserve"> </w:t>
      </w:r>
      <w:proofErr w:type="spellStart"/>
      <w:r w:rsidRPr="003A2FC5">
        <w:rPr>
          <w:rFonts w:ascii="Arial" w:hAnsi="Arial" w:cs="Arial"/>
          <w:sz w:val="24"/>
          <w:szCs w:val="24"/>
          <w:lang w:val="pt-BR"/>
        </w:rPr>
        <w:t>development</w:t>
      </w:r>
      <w:proofErr w:type="spellEnd"/>
      <w:r w:rsidRPr="003A2FC5">
        <w:rPr>
          <w:rFonts w:ascii="Arial" w:hAnsi="Arial" w:cs="Arial"/>
          <w:sz w:val="24"/>
          <w:szCs w:val="24"/>
          <w:lang w:val="pt-BR"/>
        </w:rPr>
        <w:t xml:space="preserve"> trabalha com o design visual do site.</w:t>
      </w:r>
    </w:p>
    <w:p w14:paraId="6AD44609" w14:textId="10E2960D" w:rsidR="003A2FC5" w:rsidRPr="003A2FC5" w:rsidRDefault="003A2FC5" w:rsidP="003A2FC5">
      <w:pPr>
        <w:pStyle w:val="PargrafodaLista"/>
        <w:numPr>
          <w:ilvl w:val="0"/>
          <w:numId w:val="15"/>
        </w:numPr>
        <w:spacing w:after="120"/>
        <w:rPr>
          <w:rFonts w:ascii="Arial" w:hAnsi="Arial" w:cs="Arial"/>
          <w:sz w:val="24"/>
          <w:szCs w:val="24"/>
          <w:lang w:val="pt-BR"/>
        </w:rPr>
      </w:pPr>
      <w:r>
        <w:rPr>
          <w:rFonts w:ascii="Arial" w:hAnsi="Arial" w:cs="Arial"/>
          <w:sz w:val="24"/>
          <w:szCs w:val="24"/>
          <w:lang w:val="pt-BR"/>
        </w:rPr>
        <w:t>Cuida da comunicação com o servidor</w:t>
      </w:r>
    </w:p>
    <w:p w14:paraId="5795D039" w14:textId="69604009"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 xml:space="preserve">2. </w:t>
      </w:r>
      <w:proofErr w:type="gramStart"/>
      <w:r w:rsidRPr="008E7E00">
        <w:rPr>
          <w:rFonts w:ascii="Arial" w:hAnsi="Arial" w:cs="Arial"/>
          <w:sz w:val="24"/>
          <w:szCs w:val="24"/>
          <w:lang w:val="pt-BR"/>
        </w:rPr>
        <w:t>(</w:t>
      </w:r>
      <w:r w:rsidR="008E7E00" w:rsidRPr="008E7E00">
        <w:rPr>
          <w:rFonts w:ascii="Arial" w:hAnsi="Arial" w:cs="Arial"/>
          <w:sz w:val="24"/>
          <w:szCs w:val="24"/>
          <w:lang w:val="pt-BR"/>
        </w:rPr>
        <w:t xml:space="preserve"> </w:t>
      </w:r>
      <w:r w:rsidR="00E04094" w:rsidRPr="00E04094">
        <w:rPr>
          <w:rFonts w:ascii="Arial" w:hAnsi="Arial" w:cs="Arial"/>
          <w:b/>
          <w:bCs/>
          <w:sz w:val="24"/>
          <w:szCs w:val="24"/>
          <w:lang w:val="pt-BR"/>
        </w:rPr>
        <w:t>T</w:t>
      </w:r>
      <w:proofErr w:type="gramEnd"/>
      <w:r w:rsidRPr="008E7E00">
        <w:rPr>
          <w:rFonts w:ascii="Arial" w:hAnsi="Arial" w:cs="Arial"/>
          <w:sz w:val="24"/>
          <w:szCs w:val="24"/>
          <w:lang w:val="pt-BR"/>
        </w:rPr>
        <w:t xml:space="preserve"> ) </w:t>
      </w:r>
      <w:proofErr w:type="spellStart"/>
      <w:r w:rsidRPr="008E7E00">
        <w:rPr>
          <w:rFonts w:ascii="Arial" w:hAnsi="Arial" w:cs="Arial"/>
          <w:sz w:val="24"/>
          <w:szCs w:val="24"/>
          <w:lang w:val="pt-BR"/>
        </w:rPr>
        <w:t>JavaScript</w:t>
      </w:r>
      <w:proofErr w:type="spellEnd"/>
      <w:r w:rsidRPr="008E7E00">
        <w:rPr>
          <w:rFonts w:ascii="Arial" w:hAnsi="Arial" w:cs="Arial"/>
          <w:sz w:val="24"/>
          <w:szCs w:val="24"/>
          <w:lang w:val="pt-BR"/>
        </w:rPr>
        <w:t xml:space="preserve"> pode ser usado tanto no </w:t>
      </w:r>
      <w:proofErr w:type="spellStart"/>
      <w:r w:rsidRPr="008E7E00">
        <w:rPr>
          <w:rFonts w:ascii="Arial" w:hAnsi="Arial" w:cs="Arial"/>
          <w:sz w:val="24"/>
          <w:szCs w:val="24"/>
          <w:lang w:val="pt-BR"/>
        </w:rPr>
        <w:t>frontend</w:t>
      </w:r>
      <w:proofErr w:type="spellEnd"/>
      <w:r w:rsidRPr="008E7E00">
        <w:rPr>
          <w:rFonts w:ascii="Arial" w:hAnsi="Arial" w:cs="Arial"/>
          <w:sz w:val="24"/>
          <w:szCs w:val="24"/>
          <w:lang w:val="pt-BR"/>
        </w:rPr>
        <w:t xml:space="preserve"> quanto no </w:t>
      </w:r>
      <w:proofErr w:type="spellStart"/>
      <w:r w:rsidRPr="008E7E00">
        <w:rPr>
          <w:rFonts w:ascii="Arial" w:hAnsi="Arial" w:cs="Arial"/>
          <w:sz w:val="24"/>
          <w:szCs w:val="24"/>
          <w:lang w:val="pt-BR"/>
        </w:rPr>
        <w:t>backend</w:t>
      </w:r>
      <w:proofErr w:type="spellEnd"/>
      <w:r w:rsidRPr="008E7E00">
        <w:rPr>
          <w:rFonts w:ascii="Arial" w:hAnsi="Arial" w:cs="Arial"/>
          <w:sz w:val="24"/>
          <w:szCs w:val="24"/>
          <w:lang w:val="pt-BR"/>
        </w:rPr>
        <w:t>.</w:t>
      </w:r>
    </w:p>
    <w:p w14:paraId="2961EE1B" w14:textId="0C37D726" w:rsidR="00CF304D" w:rsidRDefault="001F7DD7">
      <w:pPr>
        <w:spacing w:after="120"/>
        <w:rPr>
          <w:rFonts w:ascii="Arial" w:hAnsi="Arial" w:cs="Arial"/>
          <w:sz w:val="24"/>
          <w:szCs w:val="24"/>
          <w:lang w:val="pt-BR"/>
        </w:rPr>
      </w:pPr>
      <w:r w:rsidRPr="008E7E00">
        <w:rPr>
          <w:rFonts w:ascii="Arial" w:hAnsi="Arial" w:cs="Arial"/>
          <w:sz w:val="24"/>
          <w:szCs w:val="24"/>
          <w:lang w:val="pt-BR"/>
        </w:rPr>
        <w:t xml:space="preserve">3. </w:t>
      </w:r>
      <w:proofErr w:type="gramStart"/>
      <w:r w:rsidRPr="008E7E00">
        <w:rPr>
          <w:rFonts w:ascii="Arial" w:hAnsi="Arial" w:cs="Arial"/>
          <w:sz w:val="24"/>
          <w:szCs w:val="24"/>
          <w:lang w:val="pt-BR"/>
        </w:rPr>
        <w:t>(</w:t>
      </w:r>
      <w:r w:rsidR="008E7E00" w:rsidRPr="008E7E00">
        <w:rPr>
          <w:rFonts w:ascii="Arial" w:hAnsi="Arial" w:cs="Arial"/>
          <w:sz w:val="24"/>
          <w:szCs w:val="24"/>
          <w:lang w:val="pt-BR"/>
        </w:rPr>
        <w:t xml:space="preserve"> </w:t>
      </w:r>
      <w:r w:rsidR="003A2FC5">
        <w:rPr>
          <w:rFonts w:ascii="Arial" w:hAnsi="Arial" w:cs="Arial"/>
          <w:b/>
          <w:bCs/>
          <w:sz w:val="24"/>
          <w:szCs w:val="24"/>
          <w:lang w:val="pt-BR"/>
        </w:rPr>
        <w:t>F</w:t>
      </w:r>
      <w:proofErr w:type="gramEnd"/>
      <w:r w:rsidR="003A2FC5">
        <w:rPr>
          <w:rFonts w:ascii="Arial" w:hAnsi="Arial" w:cs="Arial"/>
          <w:b/>
          <w:bCs/>
          <w:sz w:val="24"/>
          <w:szCs w:val="24"/>
          <w:lang w:val="pt-BR"/>
        </w:rPr>
        <w:t xml:space="preserve"> </w:t>
      </w:r>
      <w:r w:rsidRPr="008E7E00">
        <w:rPr>
          <w:rFonts w:ascii="Arial" w:hAnsi="Arial" w:cs="Arial"/>
          <w:sz w:val="24"/>
          <w:szCs w:val="24"/>
          <w:lang w:val="pt-BR"/>
        </w:rPr>
        <w:t>) O protocolo HTTP guarda informações de cada visita ao site.</w:t>
      </w:r>
    </w:p>
    <w:p w14:paraId="55459110" w14:textId="4F84CB99" w:rsidR="003A2FC5" w:rsidRPr="008E7E00" w:rsidRDefault="003A2FC5">
      <w:pPr>
        <w:spacing w:after="120"/>
        <w:rPr>
          <w:rFonts w:ascii="Arial" w:hAnsi="Arial" w:cs="Arial"/>
          <w:sz w:val="24"/>
          <w:szCs w:val="24"/>
          <w:lang w:val="pt-BR"/>
        </w:rPr>
      </w:pPr>
      <w:r>
        <w:rPr>
          <w:rFonts w:ascii="Arial" w:hAnsi="Arial" w:cs="Arial"/>
          <w:sz w:val="24"/>
          <w:szCs w:val="24"/>
          <w:lang w:val="pt-BR"/>
        </w:rPr>
        <w:t>Se ele guardasse as informações ele não seria seguro</w:t>
      </w:r>
    </w:p>
    <w:p w14:paraId="2CF83BA8" w14:textId="1BEA8DCE"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 xml:space="preserve">4. </w:t>
      </w:r>
      <w:proofErr w:type="gramStart"/>
      <w:r w:rsidRPr="008E7E00">
        <w:rPr>
          <w:rFonts w:ascii="Arial" w:hAnsi="Arial" w:cs="Arial"/>
          <w:sz w:val="24"/>
          <w:szCs w:val="24"/>
          <w:lang w:val="pt-BR"/>
        </w:rPr>
        <w:t>(</w:t>
      </w:r>
      <w:r w:rsidR="008E7E00" w:rsidRPr="008E7E00">
        <w:rPr>
          <w:rFonts w:ascii="Arial" w:hAnsi="Arial" w:cs="Arial"/>
          <w:sz w:val="24"/>
          <w:szCs w:val="24"/>
          <w:lang w:val="pt-BR"/>
        </w:rPr>
        <w:t xml:space="preserve"> </w:t>
      </w:r>
      <w:r w:rsidR="00E04094" w:rsidRPr="00E04094">
        <w:rPr>
          <w:rFonts w:ascii="Arial" w:hAnsi="Arial" w:cs="Arial"/>
          <w:b/>
          <w:bCs/>
          <w:sz w:val="24"/>
          <w:szCs w:val="24"/>
          <w:lang w:val="pt-BR"/>
        </w:rPr>
        <w:t>T</w:t>
      </w:r>
      <w:proofErr w:type="gramEnd"/>
      <w:r w:rsidRPr="008E7E00">
        <w:rPr>
          <w:rFonts w:ascii="Arial" w:hAnsi="Arial" w:cs="Arial"/>
          <w:sz w:val="24"/>
          <w:szCs w:val="24"/>
          <w:lang w:val="pt-BR"/>
        </w:rPr>
        <w:t xml:space="preserve"> ) O DNS converte endereços IP em nomes de domínio.</w:t>
      </w:r>
    </w:p>
    <w:p w14:paraId="4A155833" w14:textId="34837D6E" w:rsidR="00CF304D" w:rsidRDefault="001F7DD7">
      <w:pPr>
        <w:spacing w:after="120"/>
        <w:rPr>
          <w:rFonts w:ascii="Arial" w:hAnsi="Arial" w:cs="Arial"/>
          <w:sz w:val="24"/>
          <w:szCs w:val="24"/>
          <w:lang w:val="pt-BR"/>
        </w:rPr>
      </w:pPr>
      <w:r w:rsidRPr="008E7E00">
        <w:rPr>
          <w:rFonts w:ascii="Arial" w:hAnsi="Arial" w:cs="Arial"/>
          <w:sz w:val="24"/>
          <w:szCs w:val="24"/>
          <w:lang w:val="pt-BR"/>
        </w:rPr>
        <w:t xml:space="preserve">5. </w:t>
      </w:r>
      <w:proofErr w:type="gramStart"/>
      <w:r w:rsidRPr="008E7E00">
        <w:rPr>
          <w:rFonts w:ascii="Arial" w:hAnsi="Arial" w:cs="Arial"/>
          <w:sz w:val="24"/>
          <w:szCs w:val="24"/>
          <w:lang w:val="pt-BR"/>
        </w:rPr>
        <w:t>(</w:t>
      </w:r>
      <w:r w:rsidR="008E7E00" w:rsidRPr="008E7E00">
        <w:rPr>
          <w:rFonts w:ascii="Arial" w:hAnsi="Arial" w:cs="Arial"/>
          <w:sz w:val="24"/>
          <w:szCs w:val="24"/>
          <w:lang w:val="pt-BR"/>
        </w:rPr>
        <w:t xml:space="preserve"> </w:t>
      </w:r>
      <w:r w:rsidR="003A2FC5">
        <w:rPr>
          <w:rFonts w:ascii="Arial" w:hAnsi="Arial" w:cs="Arial"/>
          <w:b/>
          <w:bCs/>
          <w:sz w:val="24"/>
          <w:szCs w:val="24"/>
          <w:lang w:val="pt-BR"/>
        </w:rPr>
        <w:t>F</w:t>
      </w:r>
      <w:proofErr w:type="gramEnd"/>
      <w:r w:rsidRPr="008E7E00">
        <w:rPr>
          <w:rFonts w:ascii="Arial" w:hAnsi="Arial" w:cs="Arial"/>
          <w:sz w:val="24"/>
          <w:szCs w:val="24"/>
          <w:lang w:val="pt-BR"/>
        </w:rPr>
        <w:t>) GitHub é um sistema de controle de versão offline.</w:t>
      </w:r>
    </w:p>
    <w:p w14:paraId="336FBE6D" w14:textId="31FFF2ED" w:rsidR="003A2FC5" w:rsidRPr="008E7E00" w:rsidRDefault="003A2FC5">
      <w:pPr>
        <w:spacing w:after="120"/>
        <w:rPr>
          <w:rFonts w:ascii="Arial" w:hAnsi="Arial" w:cs="Arial"/>
          <w:sz w:val="24"/>
          <w:szCs w:val="24"/>
          <w:lang w:val="pt-BR"/>
        </w:rPr>
      </w:pPr>
      <w:r>
        <w:rPr>
          <w:rFonts w:ascii="Arial" w:hAnsi="Arial" w:cs="Arial"/>
          <w:sz w:val="24"/>
          <w:szCs w:val="24"/>
          <w:lang w:val="pt-BR"/>
        </w:rPr>
        <w:t xml:space="preserve">O </w:t>
      </w:r>
      <w:proofErr w:type="spellStart"/>
      <w:r>
        <w:rPr>
          <w:rFonts w:ascii="Arial" w:hAnsi="Arial" w:cs="Arial"/>
          <w:sz w:val="24"/>
          <w:szCs w:val="24"/>
          <w:lang w:val="pt-BR"/>
        </w:rPr>
        <w:t>github</w:t>
      </w:r>
      <w:proofErr w:type="spellEnd"/>
      <w:r>
        <w:rPr>
          <w:rFonts w:ascii="Arial" w:hAnsi="Arial" w:cs="Arial"/>
          <w:sz w:val="24"/>
          <w:szCs w:val="24"/>
          <w:lang w:val="pt-BR"/>
        </w:rPr>
        <w:t xml:space="preserve"> é um site online</w:t>
      </w:r>
    </w:p>
    <w:p w14:paraId="2FE570E6" w14:textId="77777777" w:rsidR="00CF304D" w:rsidRPr="008E7E00" w:rsidRDefault="00CF304D">
      <w:pPr>
        <w:spacing w:after="120"/>
        <w:rPr>
          <w:rFonts w:ascii="Arial" w:hAnsi="Arial" w:cs="Arial"/>
          <w:color w:val="002465"/>
          <w:lang w:val="pt-BR"/>
        </w:rPr>
      </w:pPr>
    </w:p>
    <w:p w14:paraId="1028EF44" w14:textId="7171B6E5" w:rsidR="00CF304D" w:rsidRPr="0044197D" w:rsidRDefault="001F7DD7">
      <w:pPr>
        <w:spacing w:after="120"/>
        <w:rPr>
          <w:rFonts w:ascii="Arial" w:hAnsi="Arial" w:cs="Arial"/>
          <w:b/>
          <w:bCs/>
          <w:color w:val="00204F"/>
          <w:sz w:val="28"/>
          <w:szCs w:val="28"/>
          <w:lang w:val="pt-BR"/>
        </w:rPr>
      </w:pPr>
      <w:r w:rsidRPr="0044197D">
        <w:rPr>
          <w:rFonts w:ascii="Arial" w:hAnsi="Arial" w:cs="Arial"/>
          <w:b/>
          <w:bCs/>
          <w:color w:val="00204F"/>
          <w:sz w:val="28"/>
          <w:szCs w:val="28"/>
          <w:lang w:val="pt-BR"/>
        </w:rPr>
        <w:t>Complete as frases:</w:t>
      </w:r>
    </w:p>
    <w:p w14:paraId="0D6FB0AA" w14:textId="69FEF0C0" w:rsidR="00CF304D" w:rsidRPr="008E7E00" w:rsidRDefault="001F7DD7" w:rsidP="008E7E00">
      <w:pPr>
        <w:spacing w:after="120"/>
        <w:jc w:val="both"/>
        <w:rPr>
          <w:rFonts w:ascii="Arial" w:hAnsi="Arial" w:cs="Arial"/>
          <w:sz w:val="24"/>
          <w:szCs w:val="24"/>
          <w:lang w:val="pt-BR"/>
        </w:rPr>
      </w:pPr>
      <w:r w:rsidRPr="008E7E00">
        <w:rPr>
          <w:rFonts w:ascii="Arial" w:hAnsi="Arial" w:cs="Arial"/>
          <w:sz w:val="24"/>
          <w:szCs w:val="24"/>
          <w:lang w:val="pt-BR"/>
        </w:rPr>
        <w:lastRenderedPageBreak/>
        <w:t xml:space="preserve">1. O </w:t>
      </w:r>
      <w:proofErr w:type="spellStart"/>
      <w:r w:rsidRPr="008E7E00">
        <w:rPr>
          <w:rFonts w:ascii="Arial" w:hAnsi="Arial" w:cs="Arial"/>
          <w:sz w:val="24"/>
          <w:szCs w:val="24"/>
          <w:lang w:val="pt-BR"/>
        </w:rPr>
        <w:t>backend</w:t>
      </w:r>
      <w:proofErr w:type="spellEnd"/>
      <w:r w:rsidRPr="008E7E00">
        <w:rPr>
          <w:rFonts w:ascii="Arial" w:hAnsi="Arial" w:cs="Arial"/>
          <w:sz w:val="24"/>
          <w:szCs w:val="24"/>
          <w:lang w:val="pt-BR"/>
        </w:rPr>
        <w:t xml:space="preserve"> é responsável por lidar com ____</w:t>
      </w:r>
      <w:r w:rsidR="00E04094" w:rsidRPr="004E4AE1">
        <w:rPr>
          <w:rFonts w:ascii="Arial" w:hAnsi="Arial" w:cs="Arial"/>
          <w:sz w:val="24"/>
          <w:szCs w:val="24"/>
          <w:highlight w:val="yellow"/>
          <w:lang w:val="pt-BR"/>
        </w:rPr>
        <w:t>servidores</w:t>
      </w:r>
      <w:r w:rsidRPr="008E7E00">
        <w:rPr>
          <w:rFonts w:ascii="Arial" w:hAnsi="Arial" w:cs="Arial"/>
          <w:sz w:val="24"/>
          <w:szCs w:val="24"/>
          <w:lang w:val="pt-BR"/>
        </w:rPr>
        <w:t>______, ____</w:t>
      </w:r>
      <w:r w:rsidR="00E04094" w:rsidRPr="004E4AE1">
        <w:rPr>
          <w:rFonts w:ascii="Arial" w:hAnsi="Arial" w:cs="Arial"/>
          <w:sz w:val="24"/>
          <w:szCs w:val="24"/>
          <w:highlight w:val="yellow"/>
          <w:lang w:val="pt-BR"/>
        </w:rPr>
        <w:t>banco de dados</w:t>
      </w:r>
      <w:r w:rsidRPr="008E7E00">
        <w:rPr>
          <w:rFonts w:ascii="Arial" w:hAnsi="Arial" w:cs="Arial"/>
          <w:sz w:val="24"/>
          <w:szCs w:val="24"/>
          <w:lang w:val="pt-BR"/>
        </w:rPr>
        <w:t>______ e _____</w:t>
      </w:r>
      <w:r w:rsidR="00E04094" w:rsidRPr="004E4AE1">
        <w:rPr>
          <w:rFonts w:ascii="Arial" w:hAnsi="Arial" w:cs="Arial"/>
          <w:sz w:val="24"/>
          <w:szCs w:val="24"/>
          <w:highlight w:val="yellow"/>
          <w:lang w:val="pt-BR"/>
        </w:rPr>
        <w:t>APIs</w:t>
      </w:r>
      <w:r w:rsidRPr="008E7E00">
        <w:rPr>
          <w:rFonts w:ascii="Arial" w:hAnsi="Arial" w:cs="Arial"/>
          <w:sz w:val="24"/>
          <w:szCs w:val="24"/>
          <w:lang w:val="pt-BR"/>
        </w:rPr>
        <w:t>_____.</w:t>
      </w:r>
    </w:p>
    <w:p w14:paraId="10D91CA3" w14:textId="11B183A8" w:rsidR="00CF304D" w:rsidRPr="008E7E00" w:rsidRDefault="001F7DD7" w:rsidP="008E7E00">
      <w:pPr>
        <w:spacing w:after="120"/>
        <w:jc w:val="both"/>
        <w:rPr>
          <w:rFonts w:ascii="Arial" w:hAnsi="Arial" w:cs="Arial"/>
          <w:sz w:val="24"/>
          <w:szCs w:val="24"/>
          <w:lang w:val="pt-BR"/>
        </w:rPr>
      </w:pPr>
      <w:r w:rsidRPr="008E7E00">
        <w:rPr>
          <w:rFonts w:ascii="Arial" w:hAnsi="Arial" w:cs="Arial"/>
          <w:sz w:val="24"/>
          <w:szCs w:val="24"/>
          <w:lang w:val="pt-BR"/>
        </w:rPr>
        <w:t>2. Um navegador como o Chrome interpreta linguagens como ___</w:t>
      </w:r>
      <w:r w:rsidR="003A2FC5" w:rsidRPr="004E4AE1">
        <w:rPr>
          <w:rFonts w:ascii="Arial" w:hAnsi="Arial" w:cs="Arial"/>
          <w:sz w:val="24"/>
          <w:szCs w:val="24"/>
          <w:highlight w:val="yellow"/>
          <w:lang w:val="pt-BR"/>
        </w:rPr>
        <w:t>HTML</w:t>
      </w:r>
      <w:r w:rsidRPr="008E7E00">
        <w:rPr>
          <w:rFonts w:ascii="Arial" w:hAnsi="Arial" w:cs="Arial"/>
          <w:sz w:val="24"/>
          <w:szCs w:val="24"/>
          <w:lang w:val="pt-BR"/>
        </w:rPr>
        <w:t>_______ e ____</w:t>
      </w:r>
      <w:r w:rsidR="003A2FC5" w:rsidRPr="004E4AE1">
        <w:rPr>
          <w:rFonts w:ascii="Arial" w:hAnsi="Arial" w:cs="Arial"/>
          <w:sz w:val="24"/>
          <w:szCs w:val="24"/>
          <w:highlight w:val="yellow"/>
          <w:lang w:val="pt-BR"/>
        </w:rPr>
        <w:t>CSS</w:t>
      </w:r>
      <w:r w:rsidRPr="008E7E00">
        <w:rPr>
          <w:rFonts w:ascii="Arial" w:hAnsi="Arial" w:cs="Arial"/>
          <w:sz w:val="24"/>
          <w:szCs w:val="24"/>
          <w:lang w:val="pt-BR"/>
        </w:rPr>
        <w:t>______.</w:t>
      </w:r>
    </w:p>
    <w:p w14:paraId="742C5980" w14:textId="21AF0A03" w:rsidR="00CF304D" w:rsidRPr="008E7E00" w:rsidRDefault="001F7DD7" w:rsidP="008E7E00">
      <w:pPr>
        <w:spacing w:after="120"/>
        <w:jc w:val="both"/>
        <w:rPr>
          <w:rFonts w:ascii="Arial" w:hAnsi="Arial" w:cs="Arial"/>
          <w:sz w:val="24"/>
          <w:szCs w:val="24"/>
          <w:lang w:val="pt-BR"/>
        </w:rPr>
      </w:pPr>
      <w:r w:rsidRPr="008E7E00">
        <w:rPr>
          <w:rFonts w:ascii="Arial" w:hAnsi="Arial" w:cs="Arial"/>
          <w:sz w:val="24"/>
          <w:szCs w:val="24"/>
          <w:lang w:val="pt-BR"/>
        </w:rPr>
        <w:t>3. O HTTP funciona no modelo ____</w:t>
      </w:r>
      <w:r w:rsidR="00E04094" w:rsidRPr="004E4AE1">
        <w:rPr>
          <w:rFonts w:ascii="Arial" w:hAnsi="Arial" w:cs="Arial"/>
          <w:sz w:val="24"/>
          <w:szCs w:val="24"/>
          <w:highlight w:val="yellow"/>
          <w:lang w:val="pt-BR"/>
        </w:rPr>
        <w:t>requisição</w:t>
      </w:r>
      <w:r w:rsidRPr="008E7E00">
        <w:rPr>
          <w:rFonts w:ascii="Arial" w:hAnsi="Arial" w:cs="Arial"/>
          <w:sz w:val="24"/>
          <w:szCs w:val="24"/>
          <w:lang w:val="pt-BR"/>
        </w:rPr>
        <w:t>______ - ____</w:t>
      </w:r>
      <w:r w:rsidR="00E04094" w:rsidRPr="004E4AE1">
        <w:rPr>
          <w:rFonts w:ascii="Arial" w:hAnsi="Arial" w:cs="Arial"/>
          <w:sz w:val="24"/>
          <w:szCs w:val="24"/>
          <w:highlight w:val="yellow"/>
          <w:lang w:val="pt-BR"/>
        </w:rPr>
        <w:t>resposta</w:t>
      </w:r>
      <w:r w:rsidRPr="008E7E00">
        <w:rPr>
          <w:rFonts w:ascii="Arial" w:hAnsi="Arial" w:cs="Arial"/>
          <w:sz w:val="24"/>
          <w:szCs w:val="24"/>
          <w:lang w:val="pt-BR"/>
        </w:rPr>
        <w:t>______.</w:t>
      </w:r>
    </w:p>
    <w:p w14:paraId="64727DDB" w14:textId="1FCB2C3B" w:rsidR="00CF304D" w:rsidRPr="008E7E00" w:rsidRDefault="001F7DD7" w:rsidP="008E7E00">
      <w:pPr>
        <w:spacing w:after="120"/>
        <w:jc w:val="both"/>
        <w:rPr>
          <w:rFonts w:ascii="Arial" w:hAnsi="Arial" w:cs="Arial"/>
          <w:sz w:val="24"/>
          <w:szCs w:val="24"/>
          <w:lang w:val="pt-BR"/>
        </w:rPr>
      </w:pPr>
      <w:r w:rsidRPr="008E7E00">
        <w:rPr>
          <w:rFonts w:ascii="Arial" w:hAnsi="Arial" w:cs="Arial"/>
          <w:sz w:val="24"/>
          <w:szCs w:val="24"/>
          <w:lang w:val="pt-BR"/>
        </w:rPr>
        <w:t>4. Uma base de dados relacional organiza os dados em _____</w:t>
      </w:r>
      <w:r w:rsidR="003A2FC5" w:rsidRPr="004E4AE1">
        <w:rPr>
          <w:rFonts w:ascii="Arial" w:hAnsi="Arial" w:cs="Arial"/>
          <w:sz w:val="24"/>
          <w:szCs w:val="24"/>
          <w:highlight w:val="yellow"/>
          <w:lang w:val="pt-BR"/>
        </w:rPr>
        <w:t>tabelas</w:t>
      </w:r>
      <w:r w:rsidRPr="008E7E00">
        <w:rPr>
          <w:rFonts w:ascii="Arial" w:hAnsi="Arial" w:cs="Arial"/>
          <w:sz w:val="24"/>
          <w:szCs w:val="24"/>
          <w:lang w:val="pt-BR"/>
        </w:rPr>
        <w:t>_____ e usa ___</w:t>
      </w:r>
      <w:r w:rsidR="003A2FC5" w:rsidRPr="004E4AE1">
        <w:rPr>
          <w:rFonts w:ascii="Arial" w:hAnsi="Arial" w:cs="Arial"/>
          <w:sz w:val="24"/>
          <w:szCs w:val="24"/>
          <w:highlight w:val="yellow"/>
          <w:lang w:val="pt-BR"/>
        </w:rPr>
        <w:t>SQL</w:t>
      </w:r>
      <w:r w:rsidRPr="008E7E00">
        <w:rPr>
          <w:rFonts w:ascii="Arial" w:hAnsi="Arial" w:cs="Arial"/>
          <w:sz w:val="24"/>
          <w:szCs w:val="24"/>
          <w:lang w:val="pt-BR"/>
        </w:rPr>
        <w:t>_______ para consultas.</w:t>
      </w:r>
    </w:p>
    <w:p w14:paraId="17532C3A" w14:textId="162C90D7" w:rsidR="00CF304D" w:rsidRPr="008E7E00" w:rsidRDefault="001F7DD7" w:rsidP="008E7E00">
      <w:pPr>
        <w:spacing w:after="120"/>
        <w:jc w:val="both"/>
        <w:rPr>
          <w:rFonts w:ascii="Arial" w:hAnsi="Arial" w:cs="Arial"/>
          <w:sz w:val="24"/>
          <w:szCs w:val="24"/>
          <w:lang w:val="pt-BR"/>
        </w:rPr>
      </w:pPr>
      <w:r w:rsidRPr="008E7E00">
        <w:rPr>
          <w:rFonts w:ascii="Arial" w:hAnsi="Arial" w:cs="Arial"/>
          <w:sz w:val="24"/>
          <w:szCs w:val="24"/>
          <w:lang w:val="pt-BR"/>
        </w:rPr>
        <w:t xml:space="preserve">5. O </w:t>
      </w:r>
      <w:proofErr w:type="spellStart"/>
      <w:r w:rsidRPr="008E7E00">
        <w:rPr>
          <w:rFonts w:ascii="Arial" w:hAnsi="Arial" w:cs="Arial"/>
          <w:sz w:val="24"/>
          <w:szCs w:val="24"/>
          <w:lang w:val="pt-BR"/>
        </w:rPr>
        <w:t>Git</w:t>
      </w:r>
      <w:proofErr w:type="spellEnd"/>
      <w:r w:rsidRPr="008E7E00">
        <w:rPr>
          <w:rFonts w:ascii="Arial" w:hAnsi="Arial" w:cs="Arial"/>
          <w:sz w:val="24"/>
          <w:szCs w:val="24"/>
          <w:lang w:val="pt-BR"/>
        </w:rPr>
        <w:t xml:space="preserve"> permite aos desenvolvedores ____</w:t>
      </w:r>
      <w:r w:rsidR="00E04094" w:rsidRPr="004E4AE1">
        <w:rPr>
          <w:rFonts w:ascii="Arial" w:hAnsi="Arial" w:cs="Arial"/>
          <w:sz w:val="24"/>
          <w:szCs w:val="24"/>
          <w:highlight w:val="yellow"/>
          <w:lang w:val="pt-BR"/>
        </w:rPr>
        <w:t>salvar/guardar</w:t>
      </w:r>
      <w:r w:rsidRPr="008E7E00">
        <w:rPr>
          <w:rFonts w:ascii="Arial" w:hAnsi="Arial" w:cs="Arial"/>
          <w:sz w:val="24"/>
          <w:szCs w:val="24"/>
          <w:lang w:val="pt-BR"/>
        </w:rPr>
        <w:t>______ versões do código e ___</w:t>
      </w:r>
      <w:r w:rsidR="00E04094" w:rsidRPr="004E4AE1">
        <w:rPr>
          <w:rFonts w:ascii="Arial" w:hAnsi="Arial" w:cs="Arial"/>
          <w:sz w:val="24"/>
          <w:szCs w:val="24"/>
          <w:highlight w:val="yellow"/>
          <w:lang w:val="pt-BR"/>
        </w:rPr>
        <w:t>compartilhar</w:t>
      </w:r>
      <w:r w:rsidRPr="008E7E00">
        <w:rPr>
          <w:rFonts w:ascii="Arial" w:hAnsi="Arial" w:cs="Arial"/>
          <w:sz w:val="24"/>
          <w:szCs w:val="24"/>
          <w:lang w:val="pt-BR"/>
        </w:rPr>
        <w:t>_______ com outras pessoas.</w:t>
      </w:r>
    </w:p>
    <w:p w14:paraId="6CD47599" w14:textId="3E1BC671" w:rsidR="00CF304D" w:rsidRDefault="001F7DD7">
      <w:pPr>
        <w:pStyle w:val="Ttulo1"/>
        <w:rPr>
          <w:rFonts w:ascii="Arial" w:hAnsi="Arial" w:cs="Arial"/>
          <w:color w:val="00204F"/>
          <w:lang w:val="pt-BR"/>
        </w:rPr>
      </w:pPr>
      <w:r w:rsidRPr="008E7E00">
        <w:rPr>
          <w:rFonts w:ascii="Arial" w:hAnsi="Arial" w:cs="Arial"/>
          <w:color w:val="00204F"/>
          <w:lang w:val="pt-BR"/>
        </w:rPr>
        <w:t>Atividades Práticas de Consulta</w:t>
      </w:r>
    </w:p>
    <w:p w14:paraId="23EB672F" w14:textId="77777777" w:rsidR="00CF304D" w:rsidRDefault="00CF304D">
      <w:pPr>
        <w:spacing w:after="120"/>
        <w:rPr>
          <w:rFonts w:ascii="Arial" w:hAnsi="Arial" w:cs="Arial"/>
          <w:lang w:val="pt-BR"/>
        </w:rPr>
      </w:pPr>
    </w:p>
    <w:p w14:paraId="4EED5149" w14:textId="5014E750" w:rsidR="004D281E" w:rsidRPr="0044197D" w:rsidRDefault="004D281E" w:rsidP="0044197D">
      <w:pPr>
        <w:pStyle w:val="PargrafodaLista"/>
        <w:numPr>
          <w:ilvl w:val="0"/>
          <w:numId w:val="14"/>
        </w:numPr>
        <w:spacing w:after="120"/>
        <w:jc w:val="both"/>
        <w:rPr>
          <w:rStyle w:val="Forte"/>
          <w:rFonts w:ascii="Arial" w:hAnsi="Arial" w:cs="Arial"/>
          <w:sz w:val="24"/>
          <w:szCs w:val="24"/>
          <w:lang w:val="pt-BR"/>
        </w:rPr>
      </w:pPr>
      <w:r w:rsidRPr="0044197D">
        <w:rPr>
          <w:rStyle w:val="Forte"/>
          <w:rFonts w:ascii="Arial" w:hAnsi="Arial" w:cs="Arial"/>
          <w:sz w:val="24"/>
          <w:szCs w:val="24"/>
          <w:lang w:val="pt-BR"/>
        </w:rPr>
        <w:t>Caça-palavras técnico (em inglês)</w:t>
      </w:r>
    </w:p>
    <w:p w14:paraId="2122ABE6" w14:textId="6D7F7D0D" w:rsidR="004D281E" w:rsidRPr="004D281E" w:rsidRDefault="004D281E" w:rsidP="004D281E">
      <w:pPr>
        <w:spacing w:after="120"/>
        <w:jc w:val="both"/>
        <w:rPr>
          <w:rFonts w:ascii="Arial" w:hAnsi="Arial" w:cs="Arial"/>
          <w:sz w:val="24"/>
          <w:szCs w:val="24"/>
          <w:lang w:val="pt-BR"/>
        </w:rPr>
      </w:pPr>
      <w:r w:rsidRPr="004D281E">
        <w:rPr>
          <w:rFonts w:ascii="Arial" w:hAnsi="Arial" w:cs="Arial"/>
          <w:sz w:val="24"/>
          <w:szCs w:val="24"/>
          <w:lang w:val="pt-BR"/>
        </w:rPr>
        <w:br/>
      </w:r>
      <w:r>
        <w:rPr>
          <w:rFonts w:ascii="Arial" w:hAnsi="Arial" w:cs="Arial"/>
          <w:sz w:val="24"/>
          <w:szCs w:val="24"/>
          <w:lang w:val="pt-BR"/>
        </w:rPr>
        <w:t xml:space="preserve">Procure 9 termos no </w:t>
      </w:r>
      <w:r w:rsidRPr="004D281E">
        <w:rPr>
          <w:rFonts w:ascii="Arial" w:hAnsi="Arial" w:cs="Arial"/>
          <w:sz w:val="24"/>
          <w:szCs w:val="24"/>
          <w:lang w:val="pt-BR"/>
        </w:rPr>
        <w:t>caça-palavras</w:t>
      </w:r>
      <w:r>
        <w:rPr>
          <w:rFonts w:ascii="Arial" w:hAnsi="Arial" w:cs="Arial"/>
          <w:sz w:val="24"/>
          <w:szCs w:val="24"/>
          <w:lang w:val="pt-BR"/>
        </w:rPr>
        <w:t xml:space="preserve">, </w:t>
      </w:r>
      <w:r w:rsidRPr="004D281E">
        <w:rPr>
          <w:rFonts w:ascii="Arial" w:hAnsi="Arial" w:cs="Arial"/>
          <w:sz w:val="24"/>
          <w:szCs w:val="24"/>
          <w:lang w:val="pt-BR"/>
        </w:rPr>
        <w:t xml:space="preserve">marcar os termos e escrever uma breve definição (em português) para </w:t>
      </w:r>
      <w:r>
        <w:rPr>
          <w:rStyle w:val="Forte"/>
          <w:rFonts w:ascii="Arial" w:hAnsi="Arial" w:cs="Arial"/>
          <w:sz w:val="24"/>
          <w:szCs w:val="24"/>
          <w:lang w:val="pt-BR"/>
        </w:rPr>
        <w:t>4</w:t>
      </w:r>
      <w:r w:rsidRPr="004D281E">
        <w:rPr>
          <w:rStyle w:val="Forte"/>
          <w:rFonts w:ascii="Arial" w:hAnsi="Arial" w:cs="Arial"/>
          <w:sz w:val="24"/>
          <w:szCs w:val="24"/>
          <w:lang w:val="pt-BR"/>
        </w:rPr>
        <w:t xml:space="preserve"> deles</w:t>
      </w:r>
      <w:r w:rsidRPr="004D281E">
        <w:rPr>
          <w:rFonts w:ascii="Arial" w:hAnsi="Arial" w:cs="Arial"/>
          <w:sz w:val="24"/>
          <w:szCs w:val="24"/>
          <w:lang w:val="pt-BR"/>
        </w:rPr>
        <w:t xml:space="preserve"> com base no material.</w:t>
      </w:r>
    </w:p>
    <w:p w14:paraId="76A8A992" w14:textId="0F20EC56" w:rsidR="004D281E" w:rsidRDefault="004D281E">
      <w:pPr>
        <w:spacing w:after="120"/>
        <w:rPr>
          <w:rFonts w:ascii="Arial" w:hAnsi="Arial" w:cs="Arial"/>
          <w:lang w:val="pt-BR"/>
        </w:rPr>
      </w:pPr>
    </w:p>
    <w:p w14:paraId="66713746" w14:textId="5977E06B" w:rsidR="004D281E" w:rsidRDefault="004D281E">
      <w:pPr>
        <w:spacing w:after="120"/>
        <w:rPr>
          <w:rFonts w:ascii="Arial" w:hAnsi="Arial" w:cs="Arial"/>
          <w:lang w:val="pt-BR"/>
        </w:rPr>
      </w:pPr>
      <w:r w:rsidRPr="004D281E">
        <w:rPr>
          <w:rFonts w:ascii="Arial" w:hAnsi="Arial" w:cs="Arial"/>
          <w:noProof/>
          <w:lang w:val="pt-BR"/>
        </w:rPr>
        <w:lastRenderedPageBreak/>
        <w:drawing>
          <wp:inline distT="0" distB="0" distL="0" distR="0" wp14:anchorId="709E6EFE" wp14:editId="0914EB81">
            <wp:extent cx="3696216" cy="3629532"/>
            <wp:effectExtent l="0" t="0" r="0" b="9525"/>
            <wp:docPr id="10123933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93331" name=""/>
                    <pic:cNvPicPr/>
                  </pic:nvPicPr>
                  <pic:blipFill>
                    <a:blip r:embed="rId6"/>
                    <a:stretch>
                      <a:fillRect/>
                    </a:stretch>
                  </pic:blipFill>
                  <pic:spPr>
                    <a:xfrm>
                      <a:off x="0" y="0"/>
                      <a:ext cx="3696216" cy="3629532"/>
                    </a:xfrm>
                    <a:prstGeom prst="rect">
                      <a:avLst/>
                    </a:prstGeom>
                  </pic:spPr>
                </pic:pic>
              </a:graphicData>
            </a:graphic>
          </wp:inline>
        </w:drawing>
      </w:r>
      <w:r w:rsidR="00004100">
        <w:rPr>
          <w:rFonts w:ascii="Arial" w:hAnsi="Arial" w:cs="Arial"/>
          <w:noProof/>
          <w:sz w:val="40"/>
          <w:szCs w:val="40"/>
          <w:lang w:val="pt-BR"/>
        </w:rPr>
        <w:drawing>
          <wp:inline distT="0" distB="0" distL="0" distR="0" wp14:anchorId="54A5D9EC" wp14:editId="79A6103E">
            <wp:extent cx="3697194" cy="3630492"/>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stretch>
                      <a:fillRect/>
                    </a:stretch>
                  </pic:blipFill>
                  <pic:spPr>
                    <a:xfrm>
                      <a:off x="0" y="0"/>
                      <a:ext cx="3697194" cy="3630492"/>
                    </a:xfrm>
                    <a:prstGeom prst="rect">
                      <a:avLst/>
                    </a:prstGeom>
                  </pic:spPr>
                </pic:pic>
              </a:graphicData>
            </a:graphic>
          </wp:inline>
        </w:drawing>
      </w:r>
    </w:p>
    <w:p w14:paraId="66E947F4" w14:textId="45DEEB62" w:rsidR="000416E6" w:rsidRDefault="000416E6">
      <w:pPr>
        <w:spacing w:after="120"/>
        <w:rPr>
          <w:rFonts w:ascii="Arial" w:hAnsi="Arial" w:cs="Arial"/>
          <w:lang w:val="pt-BR"/>
        </w:rPr>
      </w:pPr>
      <w:r w:rsidRPr="004E4AE1">
        <w:rPr>
          <w:rFonts w:ascii="Arial" w:hAnsi="Arial" w:cs="Arial"/>
          <w:b/>
          <w:bCs/>
          <w:lang w:val="pt-BR"/>
        </w:rPr>
        <w:t>Python</w:t>
      </w:r>
      <w:r>
        <w:rPr>
          <w:rFonts w:ascii="Arial" w:hAnsi="Arial" w:cs="Arial"/>
          <w:lang w:val="pt-BR"/>
        </w:rPr>
        <w:t xml:space="preserve"> </w:t>
      </w:r>
      <w:proofErr w:type="gramStart"/>
      <w:r>
        <w:rPr>
          <w:rFonts w:ascii="Arial" w:hAnsi="Arial" w:cs="Arial"/>
          <w:lang w:val="pt-BR"/>
        </w:rPr>
        <w:t>=  Python</w:t>
      </w:r>
      <w:proofErr w:type="gramEnd"/>
      <w:r>
        <w:rPr>
          <w:rFonts w:ascii="Arial" w:hAnsi="Arial" w:cs="Arial"/>
          <w:lang w:val="pt-BR"/>
        </w:rPr>
        <w:t xml:space="preserve"> é uma linguagem de programação de alto nível, o que significa que ela é mais fácil que as outras linguagens, sua sintaxe é mais simples. Por esse motivo, </w:t>
      </w:r>
      <w:proofErr w:type="spellStart"/>
      <w:r>
        <w:rPr>
          <w:rFonts w:ascii="Arial" w:hAnsi="Arial" w:cs="Arial"/>
          <w:lang w:val="pt-BR"/>
        </w:rPr>
        <w:t>python</w:t>
      </w:r>
      <w:proofErr w:type="spellEnd"/>
      <w:r>
        <w:rPr>
          <w:rFonts w:ascii="Arial" w:hAnsi="Arial" w:cs="Arial"/>
          <w:lang w:val="pt-BR"/>
        </w:rPr>
        <w:t xml:space="preserve"> muitas vezes é a primeira linguagem que se aprende. Python é muito usado para dados, integração com banco de dados, por causa da sua simplicidade, rapidez, e </w:t>
      </w:r>
      <w:r>
        <w:rPr>
          <w:rFonts w:ascii="Arial" w:hAnsi="Arial" w:cs="Arial"/>
          <w:lang w:val="pt-BR"/>
        </w:rPr>
        <w:lastRenderedPageBreak/>
        <w:t xml:space="preserve">maior suporte e funcionalidades para lidar com dados. Mas a linguagem também pode ser usada para fazer jogos, ou fazer integração com sites. </w:t>
      </w:r>
    </w:p>
    <w:p w14:paraId="34A5EFEE" w14:textId="535E9D1B" w:rsidR="000416E6" w:rsidRDefault="000416E6">
      <w:pPr>
        <w:spacing w:after="120"/>
        <w:rPr>
          <w:rFonts w:ascii="Arial" w:hAnsi="Arial" w:cs="Arial"/>
          <w:lang w:val="pt-BR"/>
        </w:rPr>
      </w:pPr>
      <w:proofErr w:type="spellStart"/>
      <w:r w:rsidRPr="004E4AE1">
        <w:rPr>
          <w:rFonts w:ascii="Arial" w:hAnsi="Arial" w:cs="Arial"/>
          <w:b/>
          <w:bCs/>
          <w:lang w:val="pt-BR"/>
        </w:rPr>
        <w:t>Database</w:t>
      </w:r>
      <w:proofErr w:type="spellEnd"/>
      <w:r w:rsidRPr="004E4AE1">
        <w:rPr>
          <w:rFonts w:ascii="Arial" w:hAnsi="Arial" w:cs="Arial"/>
          <w:b/>
          <w:bCs/>
          <w:lang w:val="pt-BR"/>
        </w:rPr>
        <w:t xml:space="preserve"> </w:t>
      </w:r>
      <w:r>
        <w:rPr>
          <w:rFonts w:ascii="Arial" w:hAnsi="Arial" w:cs="Arial"/>
          <w:lang w:val="pt-BR"/>
        </w:rPr>
        <w:t xml:space="preserve">– </w:t>
      </w:r>
      <w:proofErr w:type="spellStart"/>
      <w:r>
        <w:rPr>
          <w:rFonts w:ascii="Arial" w:hAnsi="Arial" w:cs="Arial"/>
          <w:lang w:val="pt-BR"/>
        </w:rPr>
        <w:t>Database</w:t>
      </w:r>
      <w:proofErr w:type="spellEnd"/>
      <w:r>
        <w:rPr>
          <w:rFonts w:ascii="Arial" w:hAnsi="Arial" w:cs="Arial"/>
          <w:lang w:val="pt-BR"/>
        </w:rPr>
        <w:t xml:space="preserve"> é uma central de dados, uma coleção de dados. É uma </w:t>
      </w:r>
      <w:proofErr w:type="spellStart"/>
      <w:r>
        <w:rPr>
          <w:rFonts w:ascii="Arial" w:hAnsi="Arial" w:cs="Arial"/>
          <w:lang w:val="pt-BR"/>
        </w:rPr>
        <w:t>organizçao</w:t>
      </w:r>
      <w:proofErr w:type="spellEnd"/>
      <w:r>
        <w:rPr>
          <w:rFonts w:ascii="Arial" w:hAnsi="Arial" w:cs="Arial"/>
          <w:lang w:val="pt-BR"/>
        </w:rPr>
        <w:t xml:space="preserve"> estruturada de dados que pode ser acessada e gerenciada por um software como MySQL, Oracle e outros. Exemplo: tem uma escola e eles tem uma </w:t>
      </w:r>
      <w:proofErr w:type="spellStart"/>
      <w:r>
        <w:rPr>
          <w:rFonts w:ascii="Arial" w:hAnsi="Arial" w:cs="Arial"/>
          <w:lang w:val="pt-BR"/>
        </w:rPr>
        <w:t>database</w:t>
      </w:r>
      <w:proofErr w:type="spellEnd"/>
      <w:r>
        <w:rPr>
          <w:rFonts w:ascii="Arial" w:hAnsi="Arial" w:cs="Arial"/>
          <w:lang w:val="pt-BR"/>
        </w:rPr>
        <w:t xml:space="preserve"> com os dados do aluno como nome, idade, </w:t>
      </w:r>
      <w:proofErr w:type="spellStart"/>
      <w:r>
        <w:rPr>
          <w:rFonts w:ascii="Arial" w:hAnsi="Arial" w:cs="Arial"/>
          <w:lang w:val="pt-BR"/>
        </w:rPr>
        <w:t>email</w:t>
      </w:r>
      <w:proofErr w:type="spellEnd"/>
      <w:r>
        <w:rPr>
          <w:rFonts w:ascii="Arial" w:hAnsi="Arial" w:cs="Arial"/>
          <w:lang w:val="pt-BR"/>
        </w:rPr>
        <w:t xml:space="preserve">, </w:t>
      </w:r>
      <w:proofErr w:type="spellStart"/>
      <w:r>
        <w:rPr>
          <w:rFonts w:ascii="Arial" w:hAnsi="Arial" w:cs="Arial"/>
          <w:lang w:val="pt-BR"/>
        </w:rPr>
        <w:t>rg</w:t>
      </w:r>
      <w:proofErr w:type="spellEnd"/>
      <w:r>
        <w:rPr>
          <w:rFonts w:ascii="Arial" w:hAnsi="Arial" w:cs="Arial"/>
          <w:lang w:val="pt-BR"/>
        </w:rPr>
        <w:t xml:space="preserve">, </w:t>
      </w:r>
      <w:proofErr w:type="spellStart"/>
      <w:r>
        <w:rPr>
          <w:rFonts w:ascii="Arial" w:hAnsi="Arial" w:cs="Arial"/>
          <w:lang w:val="pt-BR"/>
        </w:rPr>
        <w:t>cpf</w:t>
      </w:r>
      <w:proofErr w:type="spellEnd"/>
      <w:r>
        <w:rPr>
          <w:rFonts w:ascii="Arial" w:hAnsi="Arial" w:cs="Arial"/>
          <w:lang w:val="pt-BR"/>
        </w:rPr>
        <w:t xml:space="preserve"> </w:t>
      </w:r>
    </w:p>
    <w:p w14:paraId="5BE5E758" w14:textId="52905447" w:rsidR="000416E6" w:rsidRDefault="000416E6">
      <w:pPr>
        <w:spacing w:after="120"/>
        <w:rPr>
          <w:rFonts w:ascii="Arial" w:hAnsi="Arial" w:cs="Arial"/>
          <w:lang w:val="pt-BR"/>
        </w:rPr>
      </w:pPr>
      <w:r w:rsidRPr="004E4AE1">
        <w:rPr>
          <w:rFonts w:ascii="Arial" w:hAnsi="Arial" w:cs="Arial"/>
          <w:b/>
          <w:bCs/>
          <w:lang w:val="pt-BR"/>
        </w:rPr>
        <w:t>Domain</w:t>
      </w:r>
      <w:r>
        <w:rPr>
          <w:rFonts w:ascii="Arial" w:hAnsi="Arial" w:cs="Arial"/>
          <w:lang w:val="pt-BR"/>
        </w:rPr>
        <w:t xml:space="preserve"> – Domain é um nome para o endereço de um site ou </w:t>
      </w:r>
      <w:proofErr w:type="spellStart"/>
      <w:r>
        <w:rPr>
          <w:rFonts w:ascii="Arial" w:hAnsi="Arial" w:cs="Arial"/>
          <w:lang w:val="pt-BR"/>
        </w:rPr>
        <w:t>email</w:t>
      </w:r>
      <w:proofErr w:type="spellEnd"/>
      <w:r>
        <w:rPr>
          <w:rFonts w:ascii="Arial" w:hAnsi="Arial" w:cs="Arial"/>
          <w:lang w:val="pt-BR"/>
        </w:rPr>
        <w:t xml:space="preserve">. </w:t>
      </w:r>
      <w:r w:rsidR="00387523">
        <w:rPr>
          <w:rFonts w:ascii="Arial" w:hAnsi="Arial" w:cs="Arial"/>
          <w:lang w:val="pt-BR"/>
        </w:rPr>
        <w:t xml:space="preserve">O </w:t>
      </w:r>
      <w:proofErr w:type="spellStart"/>
      <w:r w:rsidR="00387523">
        <w:rPr>
          <w:rFonts w:ascii="Arial" w:hAnsi="Arial" w:cs="Arial"/>
          <w:lang w:val="pt-BR"/>
        </w:rPr>
        <w:t>domain</w:t>
      </w:r>
      <w:proofErr w:type="spellEnd"/>
      <w:r w:rsidR="00387523">
        <w:rPr>
          <w:rFonts w:ascii="Arial" w:hAnsi="Arial" w:cs="Arial"/>
          <w:lang w:val="pt-BR"/>
        </w:rPr>
        <w:t xml:space="preserve"> existe para facilitar o acesso de sites, como por exemplo: para acessar o google, é só digitar seu domínio: google.com. É simples e fácil de usar, e muitas pessoas tem o domínio decorado na sua cabeça</w:t>
      </w:r>
    </w:p>
    <w:p w14:paraId="05166C54" w14:textId="09198FCD" w:rsidR="000416E6" w:rsidRDefault="000416E6">
      <w:pPr>
        <w:spacing w:after="120"/>
        <w:rPr>
          <w:rFonts w:ascii="Arial" w:hAnsi="Arial" w:cs="Arial"/>
          <w:lang w:val="pt-BR"/>
        </w:rPr>
      </w:pPr>
      <w:r w:rsidRPr="004E4AE1">
        <w:rPr>
          <w:rFonts w:ascii="Arial" w:hAnsi="Arial" w:cs="Arial"/>
          <w:b/>
          <w:bCs/>
          <w:lang w:val="pt-BR"/>
        </w:rPr>
        <w:t>Host</w:t>
      </w:r>
      <w:r>
        <w:rPr>
          <w:rFonts w:ascii="Arial" w:hAnsi="Arial" w:cs="Arial"/>
          <w:lang w:val="pt-BR"/>
        </w:rPr>
        <w:t xml:space="preserve"> </w:t>
      </w:r>
      <w:r w:rsidR="00387523">
        <w:rPr>
          <w:rFonts w:ascii="Arial" w:hAnsi="Arial" w:cs="Arial"/>
          <w:lang w:val="pt-BR"/>
        </w:rPr>
        <w:t xml:space="preserve">– Host é o a pessoa que realiza a hospedagem. É uma pessoa ou uma empresa que possui e compartilha um arquivo, um programa, um servidor com outras pessoas. Ela cria uma rede de compartilhamento e acesso para algo que </w:t>
      </w:r>
      <w:proofErr w:type="spellStart"/>
      <w:proofErr w:type="gramStart"/>
      <w:r w:rsidR="00387523">
        <w:rPr>
          <w:rFonts w:ascii="Arial" w:hAnsi="Arial" w:cs="Arial"/>
          <w:lang w:val="pt-BR"/>
        </w:rPr>
        <w:t>esta</w:t>
      </w:r>
      <w:proofErr w:type="spellEnd"/>
      <w:proofErr w:type="gramEnd"/>
      <w:r w:rsidR="00387523">
        <w:rPr>
          <w:rFonts w:ascii="Arial" w:hAnsi="Arial" w:cs="Arial"/>
          <w:lang w:val="pt-BR"/>
        </w:rPr>
        <w:t xml:space="preserve"> no computador dela ou servidor, tornando ela um host</w:t>
      </w:r>
    </w:p>
    <w:p w14:paraId="1055E31E" w14:textId="77777777" w:rsidR="000416E6" w:rsidRPr="008E7E00" w:rsidRDefault="000416E6">
      <w:pPr>
        <w:spacing w:after="120"/>
        <w:rPr>
          <w:rFonts w:ascii="Arial" w:hAnsi="Arial" w:cs="Arial"/>
          <w:lang w:val="pt-BR"/>
        </w:rPr>
      </w:pPr>
    </w:p>
    <w:p w14:paraId="18E24593" w14:textId="06D696A3" w:rsidR="00CF304D" w:rsidRPr="0044197D" w:rsidRDefault="0044197D" w:rsidP="0044197D">
      <w:pPr>
        <w:spacing w:after="120"/>
        <w:ind w:firstLine="426"/>
        <w:rPr>
          <w:rFonts w:ascii="Arial" w:hAnsi="Arial" w:cs="Arial"/>
          <w:b/>
          <w:bCs/>
          <w:sz w:val="24"/>
          <w:szCs w:val="24"/>
          <w:lang w:val="pt-BR"/>
        </w:rPr>
      </w:pPr>
      <w:r w:rsidRPr="0044197D">
        <w:rPr>
          <w:rFonts w:ascii="Arial" w:hAnsi="Arial" w:cs="Arial"/>
          <w:b/>
          <w:bCs/>
          <w:sz w:val="24"/>
          <w:szCs w:val="24"/>
          <w:lang w:val="pt-BR"/>
        </w:rPr>
        <w:t>b) Encontre e explique:</w:t>
      </w:r>
    </w:p>
    <w:p w14:paraId="365191F7" w14:textId="72596ED8" w:rsidR="004E4AE1" w:rsidRPr="008E7E00" w:rsidRDefault="001F7DD7">
      <w:pPr>
        <w:spacing w:after="120"/>
        <w:rPr>
          <w:rFonts w:ascii="Arial" w:hAnsi="Arial" w:cs="Arial"/>
          <w:sz w:val="24"/>
          <w:szCs w:val="24"/>
          <w:lang w:val="pt-BR"/>
        </w:rPr>
      </w:pPr>
      <w:r w:rsidRPr="008E7E00">
        <w:rPr>
          <w:rFonts w:ascii="Arial" w:hAnsi="Arial" w:cs="Arial"/>
          <w:sz w:val="24"/>
          <w:szCs w:val="24"/>
          <w:lang w:val="pt-BR"/>
        </w:rPr>
        <w:t>1. Escolha 3 tecnologias.</w:t>
      </w:r>
    </w:p>
    <w:p w14:paraId="149917F7" w14:textId="38A02BEB" w:rsidR="004E4AE1" w:rsidRDefault="001F7DD7">
      <w:pPr>
        <w:spacing w:after="120"/>
        <w:rPr>
          <w:rFonts w:ascii="Arial" w:hAnsi="Arial" w:cs="Arial"/>
          <w:sz w:val="24"/>
          <w:szCs w:val="24"/>
          <w:lang w:val="pt-BR"/>
        </w:rPr>
      </w:pPr>
      <w:r w:rsidRPr="008E7E00">
        <w:rPr>
          <w:rFonts w:ascii="Arial" w:hAnsi="Arial" w:cs="Arial"/>
          <w:sz w:val="24"/>
          <w:szCs w:val="24"/>
          <w:lang w:val="pt-BR"/>
        </w:rPr>
        <w:t>2. Copie um trecho do texto em inglês explicando cada uma.</w:t>
      </w:r>
    </w:p>
    <w:p w14:paraId="73C1A56B" w14:textId="486B7745" w:rsidR="004E4AE1" w:rsidRDefault="004E4AE1">
      <w:pPr>
        <w:spacing w:after="120"/>
        <w:rPr>
          <w:rFonts w:ascii="Arial" w:hAnsi="Arial" w:cs="Arial"/>
          <w:sz w:val="24"/>
          <w:szCs w:val="24"/>
          <w:lang w:val="pt-BR"/>
        </w:rPr>
      </w:pPr>
      <w:proofErr w:type="spellStart"/>
      <w:r w:rsidRPr="004E4AE1">
        <w:rPr>
          <w:rFonts w:ascii="Arial" w:hAnsi="Arial" w:cs="Arial"/>
          <w:b/>
          <w:bCs/>
          <w:sz w:val="24"/>
          <w:szCs w:val="24"/>
          <w:lang w:val="pt-BR"/>
        </w:rPr>
        <w:t>Github</w:t>
      </w:r>
      <w:proofErr w:type="spellEnd"/>
      <w:r>
        <w:rPr>
          <w:rFonts w:ascii="Arial" w:hAnsi="Arial" w:cs="Arial"/>
          <w:sz w:val="24"/>
          <w:szCs w:val="24"/>
          <w:lang w:val="pt-BR"/>
        </w:rPr>
        <w:t xml:space="preserve"> = </w:t>
      </w:r>
      <w:r>
        <w:rPr>
          <w:rFonts w:ascii="Arial" w:eastAsia="Times New Roman" w:hAnsi="Arial" w:cs="Arial"/>
          <w:sz w:val="24"/>
          <w:szCs w:val="24"/>
          <w:lang w:eastAsia="pt-BR"/>
        </w:rPr>
        <w:t>GitHub is a web-based platform for version control and collaboration using Git. Owned by Microsoft, it provides hosting for software development and offers features beyond basic Git functionality.</w:t>
      </w:r>
    </w:p>
    <w:p w14:paraId="4F6913D6" w14:textId="5BAC3797" w:rsidR="004E4AE1" w:rsidRDefault="004E4AE1" w:rsidP="004E4AE1">
      <w:pPr>
        <w:spacing w:after="120"/>
        <w:rPr>
          <w:rFonts w:ascii="Arial" w:hAnsi="Arial" w:cs="Arial"/>
          <w:sz w:val="24"/>
          <w:szCs w:val="24"/>
          <w:lang w:val="pt-BR"/>
        </w:rPr>
      </w:pPr>
      <w:r w:rsidRPr="004E4AE1">
        <w:rPr>
          <w:rFonts w:ascii="Arial" w:hAnsi="Arial" w:cs="Arial"/>
          <w:b/>
          <w:bCs/>
          <w:sz w:val="24"/>
          <w:szCs w:val="24"/>
          <w:lang w:val="pt-BR"/>
        </w:rPr>
        <w:t>Browser</w:t>
      </w:r>
      <w:r>
        <w:rPr>
          <w:rFonts w:ascii="Arial" w:hAnsi="Arial" w:cs="Arial"/>
          <w:sz w:val="24"/>
          <w:szCs w:val="24"/>
          <w:lang w:val="pt-BR"/>
        </w:rPr>
        <w:t xml:space="preserve"> = </w:t>
      </w:r>
      <w:r>
        <w:rPr>
          <w:rFonts w:ascii="Arial" w:eastAsia="Times New Roman" w:hAnsi="Arial" w:cs="Arial"/>
          <w:sz w:val="24"/>
          <w:szCs w:val="24"/>
          <w:lang w:eastAsia="pt-BR"/>
        </w:rPr>
        <w:t>Web browsers are software applications that enable users to access, retrieve, and navigate information on the World Wide Web. They interpret and display HTML, CSS, and JavaScript to render web pages</w:t>
      </w:r>
    </w:p>
    <w:p w14:paraId="3AE71743" w14:textId="27DF69DD" w:rsidR="004E4AE1" w:rsidRDefault="004E4AE1" w:rsidP="004E4AE1">
      <w:pPr>
        <w:spacing w:after="120"/>
        <w:rPr>
          <w:rFonts w:ascii="Arial" w:hAnsi="Arial" w:cs="Arial"/>
          <w:sz w:val="24"/>
          <w:szCs w:val="24"/>
          <w:lang w:val="pt-BR"/>
        </w:rPr>
      </w:pPr>
      <w:r w:rsidRPr="004E4AE1">
        <w:rPr>
          <w:rFonts w:ascii="Arial" w:hAnsi="Arial" w:cs="Arial"/>
          <w:b/>
          <w:bCs/>
          <w:sz w:val="24"/>
          <w:szCs w:val="24"/>
          <w:lang w:val="pt-BR"/>
        </w:rPr>
        <w:t>HTTP</w:t>
      </w:r>
      <w:r>
        <w:rPr>
          <w:rFonts w:ascii="Arial" w:hAnsi="Arial" w:cs="Arial"/>
          <w:sz w:val="24"/>
          <w:szCs w:val="24"/>
          <w:lang w:val="pt-BR"/>
        </w:rPr>
        <w:t xml:space="preserve"> = </w:t>
      </w:r>
      <w:r>
        <w:rPr>
          <w:rFonts w:ascii="Arial" w:eastAsia="Times New Roman" w:hAnsi="Arial" w:cs="Arial"/>
          <w:sz w:val="24"/>
          <w:szCs w:val="24"/>
          <w:lang w:eastAsia="pt-BR"/>
        </w:rPr>
        <w:t>HTTP (Hypertext Transfer Protocol) is a protocol used for transmitting hypertext via the World Wide Web. It defines how messages are formatted and transmitted, and how web servers and browsers should respond to various commands.</w:t>
      </w:r>
    </w:p>
    <w:p w14:paraId="2FC25F31" w14:textId="3069BF41" w:rsidR="00CF304D" w:rsidRDefault="001F7DD7" w:rsidP="004E4AE1">
      <w:pPr>
        <w:spacing w:after="120"/>
        <w:rPr>
          <w:rFonts w:ascii="Arial" w:hAnsi="Arial" w:cs="Arial"/>
          <w:sz w:val="24"/>
          <w:szCs w:val="24"/>
          <w:lang w:val="pt-BR"/>
        </w:rPr>
      </w:pPr>
      <w:r w:rsidRPr="004E4AE1">
        <w:rPr>
          <w:rFonts w:ascii="Arial" w:hAnsi="Arial" w:cs="Arial"/>
          <w:sz w:val="24"/>
          <w:szCs w:val="24"/>
          <w:lang w:val="pt-BR"/>
        </w:rPr>
        <w:t>Explique em português com suas palavras para outra dupla.</w:t>
      </w:r>
    </w:p>
    <w:p w14:paraId="5E1E1B7B" w14:textId="36E4781A" w:rsidR="004E4AE1" w:rsidRDefault="004E4AE1" w:rsidP="004E4AE1">
      <w:pPr>
        <w:spacing w:after="120"/>
        <w:rPr>
          <w:rFonts w:ascii="Arial" w:hAnsi="Arial" w:cs="Arial"/>
          <w:sz w:val="24"/>
          <w:szCs w:val="24"/>
          <w:lang w:val="pt-BR"/>
        </w:rPr>
      </w:pPr>
      <w:proofErr w:type="spellStart"/>
      <w:r w:rsidRPr="004E4AE1">
        <w:rPr>
          <w:rFonts w:ascii="Arial" w:hAnsi="Arial" w:cs="Arial"/>
          <w:b/>
          <w:bCs/>
          <w:sz w:val="24"/>
          <w:szCs w:val="24"/>
          <w:lang w:val="pt-BR"/>
        </w:rPr>
        <w:t>Github</w:t>
      </w:r>
      <w:proofErr w:type="spellEnd"/>
      <w:r>
        <w:rPr>
          <w:rFonts w:ascii="Arial" w:hAnsi="Arial" w:cs="Arial"/>
          <w:sz w:val="24"/>
          <w:szCs w:val="24"/>
          <w:lang w:val="pt-BR"/>
        </w:rPr>
        <w:t xml:space="preserve"> = </w:t>
      </w:r>
      <w:proofErr w:type="spellStart"/>
      <w:r>
        <w:rPr>
          <w:rFonts w:ascii="Arial" w:hAnsi="Arial" w:cs="Arial"/>
          <w:sz w:val="24"/>
          <w:szCs w:val="24"/>
          <w:lang w:val="pt-BR"/>
        </w:rPr>
        <w:t>Github</w:t>
      </w:r>
      <w:proofErr w:type="spellEnd"/>
      <w:r>
        <w:rPr>
          <w:rFonts w:ascii="Arial" w:hAnsi="Arial" w:cs="Arial"/>
          <w:sz w:val="24"/>
          <w:szCs w:val="24"/>
          <w:lang w:val="pt-BR"/>
        </w:rPr>
        <w:t xml:space="preserve"> é um site onde as pessoas podem guardar arquivos em um repositório (repositório é tipo uma pasta). Depois de guardar o arquivo, a pessoa pode compartilhar seus arquivos guardados, permitindo ou não, que outras pessoas alterem seus arquivos. Cada alteração feita nos arquivos é salva em um histórico de alterações. </w:t>
      </w:r>
      <w:proofErr w:type="spellStart"/>
      <w:r>
        <w:rPr>
          <w:rFonts w:ascii="Arial" w:hAnsi="Arial" w:cs="Arial"/>
          <w:sz w:val="24"/>
          <w:szCs w:val="24"/>
          <w:lang w:val="pt-BR"/>
        </w:rPr>
        <w:t>Entao</w:t>
      </w:r>
      <w:proofErr w:type="spellEnd"/>
      <w:r>
        <w:rPr>
          <w:rFonts w:ascii="Arial" w:hAnsi="Arial" w:cs="Arial"/>
          <w:sz w:val="24"/>
          <w:szCs w:val="24"/>
          <w:lang w:val="pt-BR"/>
        </w:rPr>
        <w:t>, se alguém apagou um texto dentro de um arquivo e se arrependeu depois, essa pessoa pode ir no histórico e pegar a versão do arquivo anterior ao apagamento do texto</w:t>
      </w:r>
    </w:p>
    <w:p w14:paraId="6204BBB7" w14:textId="3BF0281C" w:rsidR="004E4AE1" w:rsidRDefault="004E4AE1" w:rsidP="004E4AE1">
      <w:pPr>
        <w:spacing w:after="120"/>
        <w:rPr>
          <w:rFonts w:ascii="Arial" w:hAnsi="Arial" w:cs="Arial"/>
          <w:sz w:val="24"/>
          <w:szCs w:val="24"/>
          <w:lang w:val="pt-BR"/>
        </w:rPr>
      </w:pPr>
      <w:proofErr w:type="gramStart"/>
      <w:r w:rsidRPr="004E4AE1">
        <w:rPr>
          <w:rFonts w:ascii="Arial" w:hAnsi="Arial" w:cs="Arial"/>
          <w:b/>
          <w:bCs/>
          <w:sz w:val="24"/>
          <w:szCs w:val="24"/>
          <w:lang w:val="pt-BR"/>
        </w:rPr>
        <w:lastRenderedPageBreak/>
        <w:t>Browser</w:t>
      </w:r>
      <w:r>
        <w:rPr>
          <w:rFonts w:ascii="Arial" w:hAnsi="Arial" w:cs="Arial"/>
          <w:sz w:val="24"/>
          <w:szCs w:val="24"/>
          <w:lang w:val="pt-BR"/>
        </w:rPr>
        <w:t xml:space="preserve">  =</w:t>
      </w:r>
      <w:proofErr w:type="gramEnd"/>
      <w:r>
        <w:rPr>
          <w:rFonts w:ascii="Arial" w:hAnsi="Arial" w:cs="Arial"/>
          <w:sz w:val="24"/>
          <w:szCs w:val="24"/>
          <w:lang w:val="pt-BR"/>
        </w:rPr>
        <w:t xml:space="preserve"> </w:t>
      </w:r>
      <w:r w:rsidR="00A90F16">
        <w:rPr>
          <w:rFonts w:ascii="Arial" w:hAnsi="Arial" w:cs="Arial"/>
          <w:sz w:val="24"/>
          <w:szCs w:val="24"/>
          <w:lang w:val="pt-BR"/>
        </w:rPr>
        <w:t xml:space="preserve">Browser nada mais é que um interpretador visual de código e um anexador de sites. Os sites são feitos usando </w:t>
      </w:r>
      <w:proofErr w:type="spellStart"/>
      <w:r w:rsidR="00A90F16">
        <w:rPr>
          <w:rFonts w:ascii="Arial" w:hAnsi="Arial" w:cs="Arial"/>
          <w:sz w:val="24"/>
          <w:szCs w:val="24"/>
          <w:lang w:val="pt-BR"/>
        </w:rPr>
        <w:t>html</w:t>
      </w:r>
      <w:proofErr w:type="spellEnd"/>
      <w:r w:rsidR="00A90F16">
        <w:rPr>
          <w:rFonts w:ascii="Arial" w:hAnsi="Arial" w:cs="Arial"/>
          <w:sz w:val="24"/>
          <w:szCs w:val="24"/>
          <w:lang w:val="pt-BR"/>
        </w:rPr>
        <w:t xml:space="preserve">, </w:t>
      </w:r>
      <w:proofErr w:type="spellStart"/>
      <w:r w:rsidR="00A90F16">
        <w:rPr>
          <w:rFonts w:ascii="Arial" w:hAnsi="Arial" w:cs="Arial"/>
          <w:sz w:val="24"/>
          <w:szCs w:val="24"/>
          <w:lang w:val="pt-BR"/>
        </w:rPr>
        <w:t>css</w:t>
      </w:r>
      <w:proofErr w:type="spellEnd"/>
      <w:r w:rsidR="00A90F16">
        <w:rPr>
          <w:rFonts w:ascii="Arial" w:hAnsi="Arial" w:cs="Arial"/>
          <w:sz w:val="24"/>
          <w:szCs w:val="24"/>
          <w:lang w:val="pt-BR"/>
        </w:rPr>
        <w:t xml:space="preserve">, e </w:t>
      </w:r>
      <w:proofErr w:type="spellStart"/>
      <w:r w:rsidR="00A90F16">
        <w:rPr>
          <w:rFonts w:ascii="Arial" w:hAnsi="Arial" w:cs="Arial"/>
          <w:sz w:val="24"/>
          <w:szCs w:val="24"/>
          <w:lang w:val="pt-BR"/>
        </w:rPr>
        <w:t>javascript</w:t>
      </w:r>
      <w:proofErr w:type="spellEnd"/>
      <w:r w:rsidR="00A90F16">
        <w:rPr>
          <w:rFonts w:ascii="Arial" w:hAnsi="Arial" w:cs="Arial"/>
          <w:sz w:val="24"/>
          <w:szCs w:val="24"/>
          <w:lang w:val="pt-BR"/>
        </w:rPr>
        <w:t xml:space="preserve">, as três coisas conectadas. O browser </w:t>
      </w:r>
      <w:r w:rsidR="00C95C06">
        <w:rPr>
          <w:rFonts w:ascii="Arial" w:hAnsi="Arial" w:cs="Arial"/>
          <w:sz w:val="24"/>
          <w:szCs w:val="24"/>
          <w:lang w:val="pt-BR"/>
        </w:rPr>
        <w:t xml:space="preserve">ele exibe visual o que é feito no teu código. E ele é um anexador de sites no sentido que ele possui vários sites, ele pode ser usado para acessar qualquer site. </w:t>
      </w:r>
    </w:p>
    <w:p w14:paraId="38FAC73C" w14:textId="77777777" w:rsidR="004E4AE1" w:rsidRPr="004E4AE1" w:rsidRDefault="004E4AE1" w:rsidP="00C95C06">
      <w:pPr>
        <w:spacing w:after="120"/>
        <w:rPr>
          <w:rFonts w:ascii="Arial" w:hAnsi="Arial" w:cs="Arial"/>
          <w:sz w:val="24"/>
          <w:szCs w:val="24"/>
          <w:lang w:val="pt-BR"/>
        </w:rPr>
      </w:pPr>
    </w:p>
    <w:p w14:paraId="4ECA99D1" w14:textId="252E829F" w:rsidR="00CF304D" w:rsidRPr="008E7E00" w:rsidRDefault="001F7DD7">
      <w:pPr>
        <w:pStyle w:val="Ttulo1"/>
        <w:rPr>
          <w:rFonts w:ascii="Arial" w:hAnsi="Arial" w:cs="Arial"/>
          <w:color w:val="002465"/>
          <w:lang w:val="pt-BR"/>
        </w:rPr>
      </w:pPr>
      <w:r w:rsidRPr="008E7E00">
        <w:rPr>
          <w:rFonts w:ascii="Arial" w:hAnsi="Arial" w:cs="Arial"/>
          <w:color w:val="002465"/>
          <w:lang w:val="pt-BR"/>
        </w:rPr>
        <w:t>Quiz em Rodízio</w:t>
      </w:r>
    </w:p>
    <w:p w14:paraId="34EB523A" w14:textId="77777777" w:rsidR="008E7E00" w:rsidRDefault="008E7E00">
      <w:pPr>
        <w:spacing w:after="120"/>
        <w:rPr>
          <w:rFonts w:ascii="Arial" w:hAnsi="Arial" w:cs="Arial"/>
          <w:lang w:val="pt-BR"/>
        </w:rPr>
      </w:pPr>
    </w:p>
    <w:p w14:paraId="4D7BB78C" w14:textId="6A6161A1" w:rsidR="00CF304D" w:rsidRPr="0044197D" w:rsidRDefault="001F7DD7">
      <w:pPr>
        <w:spacing w:after="120"/>
        <w:rPr>
          <w:rFonts w:ascii="Arial" w:hAnsi="Arial" w:cs="Arial"/>
          <w:b/>
          <w:bCs/>
          <w:sz w:val="24"/>
          <w:szCs w:val="24"/>
          <w:lang w:val="pt-BR"/>
        </w:rPr>
      </w:pPr>
      <w:r w:rsidRPr="0044197D">
        <w:rPr>
          <w:rFonts w:ascii="Arial" w:hAnsi="Arial" w:cs="Arial"/>
          <w:b/>
          <w:bCs/>
          <w:sz w:val="24"/>
          <w:szCs w:val="24"/>
          <w:lang w:val="pt-BR"/>
        </w:rPr>
        <w:t>Rodas de perguntas:</w:t>
      </w:r>
    </w:p>
    <w:p w14:paraId="1E3D60C9" w14:textId="073F92AA" w:rsidR="00CF304D" w:rsidRDefault="001F7DD7">
      <w:pPr>
        <w:spacing w:after="120"/>
        <w:rPr>
          <w:rFonts w:ascii="Arial" w:hAnsi="Arial" w:cs="Arial"/>
          <w:sz w:val="24"/>
          <w:szCs w:val="24"/>
          <w:lang w:val="pt-BR"/>
        </w:rPr>
      </w:pPr>
      <w:r w:rsidRPr="008E7E00">
        <w:rPr>
          <w:rFonts w:ascii="Arial" w:hAnsi="Arial" w:cs="Arial"/>
          <w:sz w:val="24"/>
          <w:szCs w:val="24"/>
          <w:lang w:val="pt-BR"/>
        </w:rPr>
        <w:t xml:space="preserve">Cada dupla cria </w:t>
      </w:r>
      <w:r w:rsidR="0044197D">
        <w:rPr>
          <w:rFonts w:ascii="Arial" w:hAnsi="Arial" w:cs="Arial"/>
          <w:sz w:val="24"/>
          <w:szCs w:val="24"/>
          <w:lang w:val="pt-BR"/>
        </w:rPr>
        <w:t>4</w:t>
      </w:r>
      <w:r w:rsidRPr="008E7E00">
        <w:rPr>
          <w:rFonts w:ascii="Arial" w:hAnsi="Arial" w:cs="Arial"/>
          <w:sz w:val="24"/>
          <w:szCs w:val="24"/>
          <w:lang w:val="pt-BR"/>
        </w:rPr>
        <w:t xml:space="preserve"> perguntas baseadas no texto e troca com </w:t>
      </w:r>
      <w:r w:rsidR="008E7E00">
        <w:rPr>
          <w:rFonts w:ascii="Arial" w:hAnsi="Arial" w:cs="Arial"/>
          <w:sz w:val="24"/>
          <w:szCs w:val="24"/>
          <w:lang w:val="pt-BR"/>
        </w:rPr>
        <w:t xml:space="preserve">as </w:t>
      </w:r>
      <w:r w:rsidR="004D281E" w:rsidRPr="008E7E00">
        <w:rPr>
          <w:rFonts w:ascii="Arial" w:hAnsi="Arial" w:cs="Arial"/>
          <w:sz w:val="24"/>
          <w:szCs w:val="24"/>
          <w:lang w:val="pt-BR"/>
        </w:rPr>
        <w:t>outra</w:t>
      </w:r>
      <w:r w:rsidR="004D281E">
        <w:rPr>
          <w:rFonts w:ascii="Arial" w:hAnsi="Arial" w:cs="Arial"/>
          <w:sz w:val="24"/>
          <w:szCs w:val="24"/>
          <w:lang w:val="pt-BR"/>
        </w:rPr>
        <w:t>s</w:t>
      </w:r>
      <w:r w:rsidR="004D281E" w:rsidRPr="008E7E00">
        <w:rPr>
          <w:rFonts w:ascii="Arial" w:hAnsi="Arial" w:cs="Arial"/>
          <w:sz w:val="24"/>
          <w:szCs w:val="24"/>
          <w:lang w:val="pt-BR"/>
        </w:rPr>
        <w:t xml:space="preserve"> duplas</w:t>
      </w:r>
      <w:r w:rsidRPr="008E7E00">
        <w:rPr>
          <w:rFonts w:ascii="Arial" w:hAnsi="Arial" w:cs="Arial"/>
          <w:sz w:val="24"/>
          <w:szCs w:val="24"/>
          <w:lang w:val="pt-BR"/>
        </w:rPr>
        <w:t>.</w:t>
      </w:r>
    </w:p>
    <w:p w14:paraId="2CEA4B17" w14:textId="0AFB37CB" w:rsidR="00C95C06" w:rsidRDefault="00C95C06" w:rsidP="00C95C06">
      <w:pPr>
        <w:pStyle w:val="PargrafodaLista"/>
        <w:numPr>
          <w:ilvl w:val="0"/>
          <w:numId w:val="16"/>
        </w:numPr>
        <w:spacing w:after="120"/>
        <w:rPr>
          <w:rFonts w:ascii="Arial" w:hAnsi="Arial" w:cs="Arial"/>
          <w:sz w:val="24"/>
          <w:szCs w:val="24"/>
          <w:highlight w:val="yellow"/>
        </w:rPr>
      </w:pPr>
      <w:proofErr w:type="spellStart"/>
      <w:r w:rsidRPr="00C95C06">
        <w:rPr>
          <w:rFonts w:ascii="Arial" w:hAnsi="Arial" w:cs="Arial"/>
          <w:sz w:val="24"/>
          <w:szCs w:val="24"/>
          <w:highlight w:val="yellow"/>
          <w:lang w:val="pt-BR"/>
        </w:rPr>
        <w:t>What</w:t>
      </w:r>
      <w:proofErr w:type="spellEnd"/>
      <w:r w:rsidRPr="00C95C06">
        <w:rPr>
          <w:rFonts w:ascii="Arial" w:hAnsi="Arial" w:cs="Arial"/>
          <w:sz w:val="24"/>
          <w:szCs w:val="24"/>
          <w:highlight w:val="yellow"/>
          <w:lang w:val="pt-BR"/>
        </w:rPr>
        <w:t xml:space="preserve"> </w:t>
      </w:r>
      <w:proofErr w:type="spellStart"/>
      <w:r w:rsidRPr="00C95C06">
        <w:rPr>
          <w:rFonts w:ascii="Arial" w:hAnsi="Arial" w:cs="Arial"/>
          <w:sz w:val="24"/>
          <w:szCs w:val="24"/>
          <w:highlight w:val="yellow"/>
          <w:lang w:val="pt-BR"/>
        </w:rPr>
        <w:t>is</w:t>
      </w:r>
      <w:proofErr w:type="spellEnd"/>
      <w:r w:rsidRPr="00C95C06">
        <w:rPr>
          <w:rFonts w:ascii="Arial" w:hAnsi="Arial" w:cs="Arial"/>
          <w:sz w:val="24"/>
          <w:szCs w:val="24"/>
          <w:highlight w:val="yellow"/>
          <w:lang w:val="pt-BR"/>
        </w:rPr>
        <w:t xml:space="preserve"> </w:t>
      </w:r>
      <w:proofErr w:type="spellStart"/>
      <w:r w:rsidRPr="00C95C06">
        <w:rPr>
          <w:rFonts w:ascii="Arial" w:hAnsi="Arial" w:cs="Arial"/>
          <w:sz w:val="24"/>
          <w:szCs w:val="24"/>
          <w:highlight w:val="yellow"/>
          <w:lang w:val="pt-BR"/>
        </w:rPr>
        <w:t>the</w:t>
      </w:r>
      <w:proofErr w:type="spellEnd"/>
      <w:r w:rsidRPr="00C95C06">
        <w:rPr>
          <w:rFonts w:ascii="Arial" w:hAnsi="Arial" w:cs="Arial"/>
          <w:sz w:val="24"/>
          <w:szCs w:val="24"/>
          <w:highlight w:val="yellow"/>
          <w:lang w:val="pt-BR"/>
        </w:rPr>
        <w:t xml:space="preserve"> </w:t>
      </w:r>
      <w:proofErr w:type="spellStart"/>
      <w:r w:rsidRPr="00C95C06">
        <w:rPr>
          <w:rFonts w:ascii="Arial" w:hAnsi="Arial" w:cs="Arial"/>
          <w:sz w:val="24"/>
          <w:szCs w:val="24"/>
          <w:highlight w:val="yellow"/>
          <w:lang w:val="pt-BR"/>
        </w:rPr>
        <w:t>difference</w:t>
      </w:r>
      <w:proofErr w:type="spellEnd"/>
      <w:r w:rsidRPr="00C95C06">
        <w:rPr>
          <w:rFonts w:ascii="Arial" w:hAnsi="Arial" w:cs="Arial"/>
          <w:sz w:val="24"/>
          <w:szCs w:val="24"/>
          <w:highlight w:val="yellow"/>
          <w:lang w:val="pt-BR"/>
        </w:rPr>
        <w:t xml:space="preserve"> </w:t>
      </w:r>
      <w:r w:rsidRPr="00C95C06">
        <w:rPr>
          <w:rFonts w:ascii="Arial" w:hAnsi="Arial" w:cs="Arial"/>
          <w:sz w:val="24"/>
          <w:szCs w:val="24"/>
          <w:highlight w:val="yellow"/>
        </w:rPr>
        <w:t>between</w:t>
      </w:r>
      <w:r w:rsidRPr="00C95C06">
        <w:rPr>
          <w:rFonts w:ascii="Arial" w:hAnsi="Arial" w:cs="Arial"/>
          <w:sz w:val="24"/>
          <w:szCs w:val="24"/>
          <w:highlight w:val="yellow"/>
          <w:lang w:val="pt-BR"/>
        </w:rPr>
        <w:t xml:space="preserve"> Java </w:t>
      </w:r>
      <w:proofErr w:type="spellStart"/>
      <w:r w:rsidRPr="00C95C06">
        <w:rPr>
          <w:rFonts w:ascii="Arial" w:hAnsi="Arial" w:cs="Arial"/>
          <w:sz w:val="24"/>
          <w:szCs w:val="24"/>
          <w:highlight w:val="yellow"/>
          <w:lang w:val="pt-BR"/>
        </w:rPr>
        <w:t>and</w:t>
      </w:r>
      <w:proofErr w:type="spellEnd"/>
      <w:r w:rsidRPr="00C95C06">
        <w:rPr>
          <w:rFonts w:ascii="Arial" w:hAnsi="Arial" w:cs="Arial"/>
          <w:sz w:val="24"/>
          <w:szCs w:val="24"/>
          <w:highlight w:val="yellow"/>
          <w:lang w:val="pt-BR"/>
        </w:rPr>
        <w:t xml:space="preserve"> </w:t>
      </w:r>
      <w:proofErr w:type="spellStart"/>
      <w:r w:rsidRPr="00C95C06">
        <w:rPr>
          <w:rFonts w:ascii="Arial" w:hAnsi="Arial" w:cs="Arial"/>
          <w:sz w:val="24"/>
          <w:szCs w:val="24"/>
          <w:highlight w:val="yellow"/>
          <w:lang w:val="pt-BR"/>
        </w:rPr>
        <w:t>JavaScript</w:t>
      </w:r>
      <w:proofErr w:type="spellEnd"/>
      <w:r w:rsidRPr="00C95C06">
        <w:rPr>
          <w:rFonts w:ascii="Arial" w:hAnsi="Arial" w:cs="Arial"/>
          <w:sz w:val="24"/>
          <w:szCs w:val="24"/>
          <w:highlight w:val="yellow"/>
          <w:lang w:val="pt-BR"/>
        </w:rPr>
        <w:t xml:space="preserve">? </w:t>
      </w:r>
      <w:proofErr w:type="spellStart"/>
      <w:r>
        <w:rPr>
          <w:rFonts w:ascii="Arial" w:hAnsi="Arial" w:cs="Arial"/>
          <w:sz w:val="24"/>
          <w:szCs w:val="24"/>
          <w:highlight w:val="yellow"/>
          <w:lang w:val="pt-BR"/>
        </w:rPr>
        <w:t>I</w:t>
      </w:r>
      <w:r w:rsidRPr="00C95C06">
        <w:rPr>
          <w:rFonts w:ascii="Arial" w:hAnsi="Arial" w:cs="Arial"/>
          <w:sz w:val="24"/>
          <w:szCs w:val="24"/>
          <w:highlight w:val="yellow"/>
          <w:lang w:val="pt-BR"/>
        </w:rPr>
        <w:t>s</w:t>
      </w:r>
      <w:proofErr w:type="spellEnd"/>
      <w:r w:rsidRPr="00C95C06">
        <w:rPr>
          <w:rFonts w:ascii="Arial" w:hAnsi="Arial" w:cs="Arial"/>
          <w:sz w:val="24"/>
          <w:szCs w:val="24"/>
          <w:highlight w:val="yellow"/>
          <w:lang w:val="pt-BR"/>
        </w:rPr>
        <w:t xml:space="preserve"> </w:t>
      </w:r>
      <w:proofErr w:type="spellStart"/>
      <w:r w:rsidRPr="00C95C06">
        <w:rPr>
          <w:rFonts w:ascii="Arial" w:hAnsi="Arial" w:cs="Arial"/>
          <w:sz w:val="24"/>
          <w:szCs w:val="24"/>
          <w:highlight w:val="yellow"/>
          <w:lang w:val="pt-BR"/>
        </w:rPr>
        <w:t>JavaScript</w:t>
      </w:r>
      <w:proofErr w:type="spellEnd"/>
      <w:r w:rsidRPr="00C95C06">
        <w:rPr>
          <w:rFonts w:ascii="Arial" w:hAnsi="Arial" w:cs="Arial"/>
          <w:sz w:val="24"/>
          <w:szCs w:val="24"/>
          <w:highlight w:val="yellow"/>
          <w:lang w:val="pt-BR"/>
        </w:rPr>
        <w:t xml:space="preserve"> </w:t>
      </w:r>
      <w:proofErr w:type="spellStart"/>
      <w:r w:rsidRPr="00C95C06">
        <w:rPr>
          <w:rFonts w:ascii="Arial" w:hAnsi="Arial" w:cs="Arial"/>
          <w:sz w:val="24"/>
          <w:szCs w:val="24"/>
          <w:highlight w:val="yellow"/>
          <w:lang w:val="pt-BR"/>
        </w:rPr>
        <w:t>related</w:t>
      </w:r>
      <w:proofErr w:type="spellEnd"/>
      <w:r w:rsidRPr="00C95C06">
        <w:rPr>
          <w:rFonts w:ascii="Arial" w:hAnsi="Arial" w:cs="Arial"/>
          <w:sz w:val="24"/>
          <w:szCs w:val="24"/>
          <w:highlight w:val="yellow"/>
          <w:lang w:val="pt-BR"/>
        </w:rPr>
        <w:t xml:space="preserve"> </w:t>
      </w:r>
      <w:proofErr w:type="spellStart"/>
      <w:r w:rsidRPr="00C95C06">
        <w:rPr>
          <w:rFonts w:ascii="Arial" w:hAnsi="Arial" w:cs="Arial"/>
          <w:sz w:val="24"/>
          <w:szCs w:val="24"/>
          <w:highlight w:val="yellow"/>
          <w:lang w:val="pt-BR"/>
        </w:rPr>
        <w:t>to</w:t>
      </w:r>
      <w:proofErr w:type="spellEnd"/>
      <w:r w:rsidRPr="00C95C06">
        <w:rPr>
          <w:rFonts w:ascii="Arial" w:hAnsi="Arial" w:cs="Arial"/>
          <w:sz w:val="24"/>
          <w:szCs w:val="24"/>
          <w:highlight w:val="yellow"/>
          <w:lang w:val="pt-BR"/>
        </w:rPr>
        <w:t xml:space="preserve"> Java?</w:t>
      </w:r>
    </w:p>
    <w:p w14:paraId="5D69FAF7" w14:textId="4E9A476E" w:rsidR="00C95C06" w:rsidRDefault="00C95C06" w:rsidP="00DB329A">
      <w:pPr>
        <w:pStyle w:val="PargrafodaLista"/>
        <w:numPr>
          <w:ilvl w:val="0"/>
          <w:numId w:val="16"/>
        </w:numPr>
        <w:spacing w:after="120"/>
        <w:rPr>
          <w:rFonts w:ascii="Arial" w:hAnsi="Arial" w:cs="Arial"/>
          <w:sz w:val="24"/>
          <w:szCs w:val="24"/>
          <w:highlight w:val="yellow"/>
        </w:rPr>
      </w:pPr>
      <w:r>
        <w:rPr>
          <w:rFonts w:ascii="Arial" w:hAnsi="Arial" w:cs="Arial"/>
          <w:sz w:val="24"/>
          <w:szCs w:val="24"/>
          <w:highlight w:val="yellow"/>
        </w:rPr>
        <w:t>Do you need SQL to use a database?</w:t>
      </w:r>
    </w:p>
    <w:p w14:paraId="4AD2989A" w14:textId="77608183" w:rsidR="00DB329A" w:rsidRDefault="003C208A" w:rsidP="00DB329A">
      <w:pPr>
        <w:pStyle w:val="PargrafodaLista"/>
        <w:numPr>
          <w:ilvl w:val="0"/>
          <w:numId w:val="16"/>
        </w:numPr>
        <w:spacing w:after="120"/>
        <w:rPr>
          <w:rFonts w:ascii="Arial" w:hAnsi="Arial" w:cs="Arial"/>
          <w:sz w:val="24"/>
          <w:szCs w:val="24"/>
          <w:highlight w:val="yellow"/>
        </w:rPr>
      </w:pPr>
      <w:r>
        <w:rPr>
          <w:rFonts w:ascii="Arial" w:hAnsi="Arial" w:cs="Arial"/>
          <w:sz w:val="24"/>
          <w:szCs w:val="24"/>
          <w:highlight w:val="yellow"/>
        </w:rPr>
        <w:t>Does e</w:t>
      </w:r>
      <w:r w:rsidR="00DB329A">
        <w:rPr>
          <w:rFonts w:ascii="Arial" w:hAnsi="Arial" w:cs="Arial"/>
          <w:sz w:val="24"/>
          <w:szCs w:val="24"/>
          <w:highlight w:val="yellow"/>
        </w:rPr>
        <w:t>very database software (</w:t>
      </w:r>
      <w:r w:rsidR="00DB329A">
        <w:rPr>
          <w:rFonts w:ascii="Arial" w:hAnsi="Arial" w:cs="Arial"/>
          <w:sz w:val="24"/>
          <w:szCs w:val="24"/>
        </w:rPr>
        <w:t xml:space="preserve">or </w:t>
      </w:r>
      <w:r w:rsidR="00DB329A">
        <w:rPr>
          <w:rFonts w:ascii="Arial" w:eastAsia="Times New Roman" w:hAnsi="Arial" w:cs="Arial"/>
          <w:sz w:val="24"/>
          <w:szCs w:val="24"/>
          <w:lang w:eastAsia="pt-BR"/>
        </w:rPr>
        <w:t>database management system</w:t>
      </w:r>
      <w:r w:rsidR="00DB329A">
        <w:rPr>
          <w:rFonts w:ascii="Arial" w:hAnsi="Arial" w:cs="Arial"/>
          <w:sz w:val="24"/>
          <w:szCs w:val="24"/>
          <w:highlight w:val="yellow"/>
        </w:rPr>
        <w:t>) use SQL?</w:t>
      </w:r>
    </w:p>
    <w:p w14:paraId="3AD8E8F3" w14:textId="06812BD1" w:rsidR="00DB329A" w:rsidRPr="00DB329A" w:rsidRDefault="00DB329A" w:rsidP="00DB329A">
      <w:pPr>
        <w:pStyle w:val="PargrafodaLista"/>
        <w:numPr>
          <w:ilvl w:val="0"/>
          <w:numId w:val="16"/>
        </w:numPr>
        <w:spacing w:after="120"/>
        <w:rPr>
          <w:rFonts w:ascii="Arial" w:hAnsi="Arial" w:cs="Arial"/>
          <w:sz w:val="24"/>
          <w:szCs w:val="24"/>
          <w:highlight w:val="yellow"/>
        </w:rPr>
      </w:pPr>
      <w:r>
        <w:rPr>
          <w:rFonts w:ascii="Arial" w:hAnsi="Arial" w:cs="Arial"/>
          <w:sz w:val="24"/>
          <w:szCs w:val="24"/>
          <w:highlight w:val="yellow"/>
        </w:rPr>
        <w:t xml:space="preserve">Which programming language mentioned in the text, </w:t>
      </w:r>
      <w:r w:rsidR="003C208A">
        <w:rPr>
          <w:rFonts w:ascii="Arial" w:hAnsi="Arial" w:cs="Arial"/>
          <w:sz w:val="24"/>
          <w:szCs w:val="24"/>
          <w:highlight w:val="yellow"/>
        </w:rPr>
        <w:t>is</w:t>
      </w:r>
      <w:r>
        <w:rPr>
          <w:rFonts w:ascii="Arial" w:hAnsi="Arial" w:cs="Arial"/>
          <w:sz w:val="24"/>
          <w:szCs w:val="24"/>
          <w:highlight w:val="yellow"/>
        </w:rPr>
        <w:t xml:space="preserve"> the best for making </w:t>
      </w:r>
      <w:r w:rsidR="003C208A">
        <w:rPr>
          <w:rFonts w:ascii="Arial" w:hAnsi="Arial" w:cs="Arial"/>
          <w:sz w:val="24"/>
          <w:szCs w:val="24"/>
          <w:highlight w:val="yellow"/>
        </w:rPr>
        <w:t>games</w:t>
      </w:r>
      <w:r>
        <w:rPr>
          <w:rFonts w:ascii="Arial" w:hAnsi="Arial" w:cs="Arial"/>
          <w:sz w:val="24"/>
          <w:szCs w:val="24"/>
          <w:highlight w:val="yellow"/>
        </w:rPr>
        <w:t>?</w:t>
      </w:r>
    </w:p>
    <w:p w14:paraId="7A9334F6" w14:textId="5A65E695" w:rsidR="00CF304D" w:rsidRPr="0044197D" w:rsidRDefault="001F7DD7">
      <w:pPr>
        <w:pStyle w:val="Ttulo1"/>
        <w:rPr>
          <w:rFonts w:ascii="Arial" w:hAnsi="Arial" w:cs="Arial"/>
          <w:color w:val="002465"/>
          <w:lang w:val="pt-BR"/>
        </w:rPr>
      </w:pPr>
      <w:r w:rsidRPr="0044197D">
        <w:rPr>
          <w:rFonts w:ascii="Arial" w:hAnsi="Arial" w:cs="Arial"/>
          <w:color w:val="002465"/>
          <w:lang w:val="pt-BR"/>
        </w:rPr>
        <w:t>Desafios e Discussões</w:t>
      </w:r>
    </w:p>
    <w:p w14:paraId="2C52757F" w14:textId="77777777" w:rsidR="008E7E00" w:rsidRPr="008E7E00" w:rsidRDefault="008E7E00" w:rsidP="008E7E00">
      <w:pPr>
        <w:rPr>
          <w:lang w:val="pt-BR"/>
        </w:rPr>
      </w:pPr>
    </w:p>
    <w:p w14:paraId="7C63C862" w14:textId="0E81C562" w:rsidR="00CF304D" w:rsidRPr="0044197D" w:rsidRDefault="001F7DD7" w:rsidP="0044197D">
      <w:pPr>
        <w:pStyle w:val="PargrafodaLista"/>
        <w:numPr>
          <w:ilvl w:val="0"/>
          <w:numId w:val="13"/>
        </w:numPr>
        <w:spacing w:after="120"/>
        <w:rPr>
          <w:rFonts w:ascii="Arial" w:hAnsi="Arial" w:cs="Arial"/>
          <w:b/>
          <w:bCs/>
          <w:sz w:val="24"/>
          <w:szCs w:val="24"/>
          <w:lang w:val="pt-BR"/>
        </w:rPr>
      </w:pPr>
      <w:r w:rsidRPr="0044197D">
        <w:rPr>
          <w:rFonts w:ascii="Arial" w:hAnsi="Arial" w:cs="Arial"/>
          <w:b/>
          <w:bCs/>
          <w:sz w:val="24"/>
          <w:szCs w:val="24"/>
          <w:lang w:val="pt-BR"/>
        </w:rPr>
        <w:t xml:space="preserve">Escolha sua </w:t>
      </w:r>
      <w:proofErr w:type="spellStart"/>
      <w:r w:rsidRPr="0044197D">
        <w:rPr>
          <w:rFonts w:ascii="Arial" w:hAnsi="Arial" w:cs="Arial"/>
          <w:b/>
          <w:bCs/>
          <w:sz w:val="24"/>
          <w:szCs w:val="24"/>
          <w:lang w:val="pt-BR"/>
        </w:rPr>
        <w:t>stack</w:t>
      </w:r>
      <w:proofErr w:type="spellEnd"/>
      <w:r w:rsidRPr="0044197D">
        <w:rPr>
          <w:rFonts w:ascii="Arial" w:hAnsi="Arial" w:cs="Arial"/>
          <w:b/>
          <w:bCs/>
          <w:sz w:val="24"/>
          <w:szCs w:val="24"/>
          <w:lang w:val="pt-BR"/>
        </w:rPr>
        <w:t>:</w:t>
      </w:r>
    </w:p>
    <w:p w14:paraId="7B365474" w14:textId="09CB5A04" w:rsidR="004D281E" w:rsidRPr="004D281E" w:rsidRDefault="004D281E" w:rsidP="004D281E">
      <w:pPr>
        <w:spacing w:before="100" w:beforeAutospacing="1" w:after="100" w:afterAutospacing="1" w:line="240" w:lineRule="auto"/>
        <w:rPr>
          <w:rFonts w:ascii="Arial" w:eastAsia="Times New Roman" w:hAnsi="Arial" w:cs="Arial"/>
          <w:sz w:val="24"/>
          <w:szCs w:val="24"/>
          <w:lang w:val="pt-BR" w:eastAsia="pt-BR"/>
        </w:rPr>
      </w:pPr>
      <w:r w:rsidRPr="004D281E">
        <w:rPr>
          <w:rFonts w:ascii="Arial" w:eastAsia="Times New Roman" w:hAnsi="Arial" w:cs="Arial"/>
          <w:sz w:val="24"/>
          <w:szCs w:val="24"/>
          <w:lang w:val="pt-BR" w:eastAsia="pt-BR"/>
        </w:rPr>
        <w:t>Em duplas, escolher:</w:t>
      </w:r>
    </w:p>
    <w:p w14:paraId="6E52DEFF" w14:textId="0637E81D" w:rsidR="004D281E" w:rsidRDefault="004D281E" w:rsidP="004D281E">
      <w:pPr>
        <w:numPr>
          <w:ilvl w:val="0"/>
          <w:numId w:val="10"/>
        </w:numPr>
        <w:spacing w:before="100" w:beforeAutospacing="1" w:after="100" w:afterAutospacing="1" w:line="240" w:lineRule="auto"/>
        <w:rPr>
          <w:rFonts w:ascii="Arial" w:eastAsia="Times New Roman" w:hAnsi="Arial" w:cs="Arial"/>
          <w:sz w:val="24"/>
          <w:szCs w:val="24"/>
          <w:lang w:val="pt-BR" w:eastAsia="pt-BR"/>
        </w:rPr>
      </w:pPr>
      <w:r w:rsidRPr="004D281E">
        <w:rPr>
          <w:rFonts w:ascii="Arial" w:eastAsia="Times New Roman" w:hAnsi="Arial" w:cs="Arial"/>
          <w:sz w:val="24"/>
          <w:szCs w:val="24"/>
          <w:lang w:val="pt-BR" w:eastAsia="pt-BR"/>
        </w:rPr>
        <w:t xml:space="preserve">1 linguagem </w:t>
      </w:r>
      <w:proofErr w:type="spellStart"/>
      <w:r w:rsidRPr="004D281E">
        <w:rPr>
          <w:rFonts w:ascii="Arial" w:eastAsia="Times New Roman" w:hAnsi="Arial" w:cs="Arial"/>
          <w:sz w:val="24"/>
          <w:szCs w:val="24"/>
          <w:lang w:val="pt-BR" w:eastAsia="pt-BR"/>
        </w:rPr>
        <w:t>backend</w:t>
      </w:r>
      <w:proofErr w:type="spellEnd"/>
    </w:p>
    <w:p w14:paraId="29D0664C" w14:textId="4EDA38ED" w:rsidR="00DB329A" w:rsidRPr="00DB329A" w:rsidRDefault="00DB329A" w:rsidP="004D281E">
      <w:pPr>
        <w:numPr>
          <w:ilvl w:val="0"/>
          <w:numId w:val="10"/>
        </w:numPr>
        <w:spacing w:before="100" w:beforeAutospacing="1" w:after="100" w:afterAutospacing="1" w:line="240" w:lineRule="auto"/>
        <w:rPr>
          <w:rFonts w:ascii="Arial" w:eastAsia="Times New Roman" w:hAnsi="Arial" w:cs="Arial"/>
          <w:sz w:val="24"/>
          <w:szCs w:val="24"/>
          <w:highlight w:val="yellow"/>
          <w:lang w:val="pt-BR" w:eastAsia="pt-BR"/>
        </w:rPr>
      </w:pPr>
      <w:r w:rsidRPr="00DB329A">
        <w:rPr>
          <w:rFonts w:ascii="Arial" w:eastAsia="Times New Roman" w:hAnsi="Arial" w:cs="Arial"/>
          <w:sz w:val="24"/>
          <w:szCs w:val="24"/>
          <w:highlight w:val="yellow"/>
          <w:lang w:val="pt-BR" w:eastAsia="pt-BR"/>
        </w:rPr>
        <w:t>Python</w:t>
      </w:r>
    </w:p>
    <w:p w14:paraId="7C41DC63" w14:textId="24C6B14B" w:rsidR="004D281E" w:rsidRDefault="004D281E" w:rsidP="004D281E">
      <w:pPr>
        <w:numPr>
          <w:ilvl w:val="0"/>
          <w:numId w:val="10"/>
        </w:numPr>
        <w:spacing w:before="100" w:beforeAutospacing="1" w:after="100" w:afterAutospacing="1" w:line="240" w:lineRule="auto"/>
        <w:rPr>
          <w:rFonts w:ascii="Arial" w:eastAsia="Times New Roman" w:hAnsi="Arial" w:cs="Arial"/>
          <w:sz w:val="24"/>
          <w:szCs w:val="24"/>
          <w:lang w:val="pt-BR" w:eastAsia="pt-BR"/>
        </w:rPr>
      </w:pPr>
      <w:r w:rsidRPr="004D281E">
        <w:rPr>
          <w:rFonts w:ascii="Arial" w:eastAsia="Times New Roman" w:hAnsi="Arial" w:cs="Arial"/>
          <w:sz w:val="24"/>
          <w:szCs w:val="24"/>
          <w:lang w:val="pt-BR" w:eastAsia="pt-BR"/>
        </w:rPr>
        <w:t>1 tipo de banco de dados</w:t>
      </w:r>
    </w:p>
    <w:p w14:paraId="758C51E0" w14:textId="07D20417" w:rsidR="00DB329A" w:rsidRPr="00DB329A" w:rsidRDefault="00DB329A" w:rsidP="004D281E">
      <w:pPr>
        <w:numPr>
          <w:ilvl w:val="0"/>
          <w:numId w:val="10"/>
        </w:numPr>
        <w:spacing w:before="100" w:beforeAutospacing="1" w:after="100" w:afterAutospacing="1" w:line="240" w:lineRule="auto"/>
        <w:rPr>
          <w:rFonts w:ascii="Arial" w:eastAsia="Times New Roman" w:hAnsi="Arial" w:cs="Arial"/>
          <w:sz w:val="24"/>
          <w:szCs w:val="24"/>
          <w:highlight w:val="yellow"/>
          <w:lang w:val="pt-BR" w:eastAsia="pt-BR"/>
        </w:rPr>
      </w:pPr>
      <w:r w:rsidRPr="00DB329A">
        <w:rPr>
          <w:rFonts w:ascii="Arial" w:eastAsia="Times New Roman" w:hAnsi="Arial" w:cs="Arial"/>
          <w:sz w:val="24"/>
          <w:szCs w:val="24"/>
          <w:highlight w:val="yellow"/>
          <w:lang w:val="pt-BR" w:eastAsia="pt-BR"/>
        </w:rPr>
        <w:t xml:space="preserve">Oracle SQL </w:t>
      </w:r>
      <w:proofErr w:type="spellStart"/>
      <w:r w:rsidRPr="00DB329A">
        <w:rPr>
          <w:rFonts w:ascii="Arial" w:eastAsia="Times New Roman" w:hAnsi="Arial" w:cs="Arial"/>
          <w:sz w:val="24"/>
          <w:szCs w:val="24"/>
          <w:highlight w:val="yellow"/>
          <w:lang w:val="pt-BR" w:eastAsia="pt-BR"/>
        </w:rPr>
        <w:t>Developer</w:t>
      </w:r>
      <w:proofErr w:type="spellEnd"/>
    </w:p>
    <w:p w14:paraId="05B0B6A2" w14:textId="1EF39C3B" w:rsidR="004D281E" w:rsidRDefault="004D281E" w:rsidP="004D281E">
      <w:pPr>
        <w:numPr>
          <w:ilvl w:val="0"/>
          <w:numId w:val="10"/>
        </w:numPr>
        <w:spacing w:before="100" w:beforeAutospacing="1" w:after="100" w:afterAutospacing="1" w:line="240" w:lineRule="auto"/>
        <w:rPr>
          <w:rFonts w:ascii="Arial" w:eastAsia="Times New Roman" w:hAnsi="Arial" w:cs="Arial"/>
          <w:sz w:val="24"/>
          <w:szCs w:val="24"/>
          <w:lang w:val="pt-BR" w:eastAsia="pt-BR"/>
        </w:rPr>
      </w:pPr>
      <w:r w:rsidRPr="004D281E">
        <w:rPr>
          <w:rFonts w:ascii="Arial" w:eastAsia="Times New Roman" w:hAnsi="Arial" w:cs="Arial"/>
          <w:sz w:val="24"/>
          <w:szCs w:val="24"/>
          <w:lang w:val="pt-BR" w:eastAsia="pt-BR"/>
        </w:rPr>
        <w:t>1 sistema de controle de versão</w:t>
      </w:r>
    </w:p>
    <w:p w14:paraId="02BD4DEB" w14:textId="65FB14DC" w:rsidR="00DB329A" w:rsidRPr="00DB329A" w:rsidRDefault="00DB329A" w:rsidP="004D281E">
      <w:pPr>
        <w:numPr>
          <w:ilvl w:val="0"/>
          <w:numId w:val="10"/>
        </w:numPr>
        <w:spacing w:before="100" w:beforeAutospacing="1" w:after="100" w:afterAutospacing="1" w:line="240" w:lineRule="auto"/>
        <w:rPr>
          <w:rFonts w:ascii="Arial" w:eastAsia="Times New Roman" w:hAnsi="Arial" w:cs="Arial"/>
          <w:sz w:val="24"/>
          <w:szCs w:val="24"/>
          <w:highlight w:val="yellow"/>
          <w:lang w:val="pt-BR" w:eastAsia="pt-BR"/>
        </w:rPr>
      </w:pPr>
      <w:proofErr w:type="spellStart"/>
      <w:r w:rsidRPr="00DB329A">
        <w:rPr>
          <w:rFonts w:ascii="Arial" w:eastAsia="Times New Roman" w:hAnsi="Arial" w:cs="Arial"/>
          <w:sz w:val="24"/>
          <w:szCs w:val="24"/>
          <w:highlight w:val="yellow"/>
          <w:lang w:val="pt-BR" w:eastAsia="pt-BR"/>
        </w:rPr>
        <w:t>Git</w:t>
      </w:r>
      <w:proofErr w:type="spellEnd"/>
      <w:r w:rsidRPr="00DB329A">
        <w:rPr>
          <w:rFonts w:ascii="Arial" w:eastAsia="Times New Roman" w:hAnsi="Arial" w:cs="Arial"/>
          <w:sz w:val="24"/>
          <w:szCs w:val="24"/>
          <w:highlight w:val="yellow"/>
          <w:lang w:val="pt-BR" w:eastAsia="pt-BR"/>
        </w:rPr>
        <w:t>/</w:t>
      </w:r>
      <w:proofErr w:type="spellStart"/>
      <w:r w:rsidRPr="00DB329A">
        <w:rPr>
          <w:rFonts w:ascii="Arial" w:eastAsia="Times New Roman" w:hAnsi="Arial" w:cs="Arial"/>
          <w:sz w:val="24"/>
          <w:szCs w:val="24"/>
          <w:highlight w:val="yellow"/>
          <w:lang w:val="pt-BR" w:eastAsia="pt-BR"/>
        </w:rPr>
        <w:t>Github</w:t>
      </w:r>
      <w:proofErr w:type="spellEnd"/>
    </w:p>
    <w:p w14:paraId="675B1148" w14:textId="6C5C2D23" w:rsidR="004D281E" w:rsidRDefault="004D281E" w:rsidP="004D281E">
      <w:pPr>
        <w:numPr>
          <w:ilvl w:val="0"/>
          <w:numId w:val="10"/>
        </w:numPr>
        <w:spacing w:before="100" w:beforeAutospacing="1" w:after="100" w:afterAutospacing="1" w:line="240" w:lineRule="auto"/>
        <w:rPr>
          <w:rFonts w:ascii="Arial" w:eastAsia="Times New Roman" w:hAnsi="Arial" w:cs="Arial"/>
          <w:sz w:val="24"/>
          <w:szCs w:val="24"/>
          <w:lang w:val="pt-BR" w:eastAsia="pt-BR"/>
        </w:rPr>
      </w:pPr>
      <w:r w:rsidRPr="004D281E">
        <w:rPr>
          <w:rFonts w:ascii="Arial" w:eastAsia="Times New Roman" w:hAnsi="Arial" w:cs="Arial"/>
          <w:sz w:val="24"/>
          <w:szCs w:val="24"/>
          <w:lang w:val="pt-BR" w:eastAsia="pt-BR"/>
        </w:rPr>
        <w:t>1 serviço de hospedagem (baseado no texto)</w:t>
      </w:r>
    </w:p>
    <w:p w14:paraId="273C832A" w14:textId="58242592" w:rsidR="00DB329A" w:rsidRPr="00DB329A" w:rsidRDefault="00DB329A" w:rsidP="004D281E">
      <w:pPr>
        <w:numPr>
          <w:ilvl w:val="0"/>
          <w:numId w:val="10"/>
        </w:numPr>
        <w:spacing w:before="100" w:beforeAutospacing="1" w:after="100" w:afterAutospacing="1" w:line="240" w:lineRule="auto"/>
        <w:rPr>
          <w:rFonts w:ascii="Arial" w:eastAsia="Times New Roman" w:hAnsi="Arial" w:cs="Arial"/>
          <w:sz w:val="24"/>
          <w:szCs w:val="24"/>
          <w:highlight w:val="yellow"/>
          <w:lang w:val="pt-BR" w:eastAsia="pt-BR"/>
        </w:rPr>
      </w:pPr>
      <w:proofErr w:type="spellStart"/>
      <w:r>
        <w:rPr>
          <w:rFonts w:ascii="Arial" w:eastAsia="Times New Roman" w:hAnsi="Arial" w:cs="Arial"/>
          <w:sz w:val="24"/>
          <w:szCs w:val="24"/>
          <w:highlight w:val="yellow"/>
          <w:lang w:val="pt-BR" w:eastAsia="pt-BR"/>
        </w:rPr>
        <w:t>G</w:t>
      </w:r>
      <w:r w:rsidRPr="00DB329A">
        <w:rPr>
          <w:rFonts w:ascii="Arial" w:eastAsia="Times New Roman" w:hAnsi="Arial" w:cs="Arial"/>
          <w:sz w:val="24"/>
          <w:szCs w:val="24"/>
          <w:highlight w:val="yellow"/>
          <w:lang w:val="pt-BR" w:eastAsia="pt-BR"/>
        </w:rPr>
        <w:t>ithub</w:t>
      </w:r>
      <w:proofErr w:type="spellEnd"/>
      <w:r>
        <w:rPr>
          <w:rFonts w:ascii="Arial" w:eastAsia="Times New Roman" w:hAnsi="Arial" w:cs="Arial"/>
          <w:sz w:val="24"/>
          <w:szCs w:val="24"/>
          <w:highlight w:val="yellow"/>
          <w:lang w:val="pt-BR" w:eastAsia="pt-BR"/>
        </w:rPr>
        <w:t xml:space="preserve">, </w:t>
      </w:r>
      <w:proofErr w:type="spellStart"/>
      <w:r>
        <w:rPr>
          <w:rFonts w:ascii="Arial" w:eastAsia="Times New Roman" w:hAnsi="Arial" w:cs="Arial"/>
          <w:sz w:val="24"/>
          <w:szCs w:val="24"/>
          <w:highlight w:val="yellow"/>
          <w:lang w:val="pt-BR" w:eastAsia="pt-BR"/>
        </w:rPr>
        <w:t>Hostgator</w:t>
      </w:r>
      <w:proofErr w:type="spellEnd"/>
    </w:p>
    <w:p w14:paraId="1B0B6418" w14:textId="7DC24367" w:rsidR="00CF304D" w:rsidRDefault="004D281E" w:rsidP="004D281E">
      <w:pPr>
        <w:spacing w:before="100" w:beforeAutospacing="1" w:after="100" w:afterAutospacing="1" w:line="240" w:lineRule="auto"/>
        <w:rPr>
          <w:rFonts w:ascii="Arial" w:eastAsia="Times New Roman" w:hAnsi="Arial" w:cs="Arial"/>
          <w:sz w:val="24"/>
          <w:szCs w:val="24"/>
          <w:lang w:val="pt-BR" w:eastAsia="pt-BR"/>
        </w:rPr>
      </w:pPr>
      <w:r>
        <w:rPr>
          <w:rFonts w:ascii="Arial" w:eastAsia="Times New Roman" w:hAnsi="Arial" w:cs="Arial"/>
          <w:sz w:val="24"/>
          <w:szCs w:val="24"/>
          <w:lang w:val="pt-BR" w:eastAsia="pt-BR"/>
        </w:rPr>
        <w:t>E</w:t>
      </w:r>
      <w:r w:rsidRPr="004D281E">
        <w:rPr>
          <w:rFonts w:ascii="Arial" w:eastAsia="Times New Roman" w:hAnsi="Arial" w:cs="Arial"/>
          <w:sz w:val="24"/>
          <w:szCs w:val="24"/>
          <w:lang w:val="pt-BR" w:eastAsia="pt-BR"/>
        </w:rPr>
        <w:t xml:space="preserve">xplicar </w:t>
      </w:r>
      <w:r w:rsidRPr="004D281E">
        <w:rPr>
          <w:rFonts w:ascii="Arial" w:eastAsia="Times New Roman" w:hAnsi="Arial" w:cs="Arial"/>
          <w:b/>
          <w:bCs/>
          <w:sz w:val="24"/>
          <w:szCs w:val="24"/>
          <w:lang w:val="pt-BR" w:eastAsia="pt-BR"/>
        </w:rPr>
        <w:t>por que escolheram cada item</w:t>
      </w:r>
      <w:r w:rsidRPr="004D281E">
        <w:rPr>
          <w:rFonts w:ascii="Arial" w:eastAsia="Times New Roman" w:hAnsi="Arial" w:cs="Arial"/>
          <w:sz w:val="24"/>
          <w:szCs w:val="24"/>
          <w:lang w:val="pt-BR" w:eastAsia="pt-BR"/>
        </w:rPr>
        <w:t xml:space="preserve"> para um projeto fictício (em português). Devem usar o texto em inglês para justificar.</w:t>
      </w:r>
    </w:p>
    <w:p w14:paraId="6E9C27A7" w14:textId="72F22AF3" w:rsidR="00DB329A" w:rsidRDefault="00DB329A" w:rsidP="004D281E">
      <w:pPr>
        <w:spacing w:before="100" w:beforeAutospacing="1" w:after="100" w:afterAutospacing="1" w:line="240" w:lineRule="auto"/>
        <w:rPr>
          <w:rFonts w:ascii="Arial" w:eastAsia="Times New Roman" w:hAnsi="Arial" w:cs="Arial"/>
          <w:sz w:val="24"/>
          <w:szCs w:val="24"/>
          <w:lang w:val="pt-BR" w:eastAsia="pt-BR"/>
        </w:rPr>
      </w:pPr>
      <w:r>
        <w:rPr>
          <w:rFonts w:ascii="Arial" w:eastAsia="Times New Roman" w:hAnsi="Arial" w:cs="Arial"/>
          <w:sz w:val="24"/>
          <w:szCs w:val="24"/>
          <w:lang w:val="pt-BR" w:eastAsia="pt-BR"/>
        </w:rPr>
        <w:t xml:space="preserve">- Escolhi </w:t>
      </w:r>
      <w:proofErr w:type="spellStart"/>
      <w:r>
        <w:rPr>
          <w:rFonts w:ascii="Arial" w:eastAsia="Times New Roman" w:hAnsi="Arial" w:cs="Arial"/>
          <w:sz w:val="24"/>
          <w:szCs w:val="24"/>
          <w:lang w:val="pt-BR" w:eastAsia="pt-BR"/>
        </w:rPr>
        <w:t>python</w:t>
      </w:r>
      <w:proofErr w:type="spellEnd"/>
      <w:r>
        <w:rPr>
          <w:rFonts w:ascii="Arial" w:eastAsia="Times New Roman" w:hAnsi="Arial" w:cs="Arial"/>
          <w:sz w:val="24"/>
          <w:szCs w:val="24"/>
          <w:lang w:val="pt-BR" w:eastAsia="pt-BR"/>
        </w:rPr>
        <w:t xml:space="preserve"> por ser rápido, simples de usar e umas das melhores opções para usar com dados e banco de dados. </w:t>
      </w:r>
      <w:r>
        <w:rPr>
          <w:rFonts w:ascii="Arial" w:eastAsia="Times New Roman" w:hAnsi="Arial" w:cs="Arial"/>
          <w:sz w:val="24"/>
          <w:szCs w:val="24"/>
          <w:lang w:eastAsia="pt-BR"/>
        </w:rPr>
        <w:t xml:space="preserve">known for its readability, simplicity, and </w:t>
      </w:r>
      <w:r>
        <w:rPr>
          <w:rFonts w:ascii="Arial" w:eastAsia="Times New Roman" w:hAnsi="Arial" w:cs="Arial"/>
          <w:sz w:val="24"/>
          <w:szCs w:val="24"/>
          <w:lang w:eastAsia="pt-BR"/>
        </w:rPr>
        <w:lastRenderedPageBreak/>
        <w:t>versatility. Its design emphasizes code readability and a clear, straightforward syntax, making it accessible for both beginners and experienced developers.</w:t>
      </w:r>
    </w:p>
    <w:p w14:paraId="3BB35CD5" w14:textId="77777777" w:rsidR="003C208A" w:rsidRDefault="00DB329A" w:rsidP="003C208A">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val="pt-BR" w:eastAsia="pt-BR"/>
        </w:rPr>
        <w:t xml:space="preserve">- Escolhi o Oracle SQL </w:t>
      </w:r>
      <w:proofErr w:type="spellStart"/>
      <w:r>
        <w:rPr>
          <w:rFonts w:ascii="Arial" w:eastAsia="Times New Roman" w:hAnsi="Arial" w:cs="Arial"/>
          <w:sz w:val="24"/>
          <w:szCs w:val="24"/>
          <w:lang w:val="pt-BR" w:eastAsia="pt-BR"/>
        </w:rPr>
        <w:t>Developer</w:t>
      </w:r>
      <w:proofErr w:type="spellEnd"/>
      <w:r>
        <w:rPr>
          <w:rFonts w:ascii="Arial" w:eastAsia="Times New Roman" w:hAnsi="Arial" w:cs="Arial"/>
          <w:sz w:val="24"/>
          <w:szCs w:val="24"/>
          <w:lang w:val="pt-BR" w:eastAsia="pt-BR"/>
        </w:rPr>
        <w:t xml:space="preserve"> porque eu </w:t>
      </w:r>
      <w:proofErr w:type="spellStart"/>
      <w:r>
        <w:rPr>
          <w:rFonts w:ascii="Arial" w:eastAsia="Times New Roman" w:hAnsi="Arial" w:cs="Arial"/>
          <w:sz w:val="24"/>
          <w:szCs w:val="24"/>
          <w:lang w:val="pt-BR" w:eastAsia="pt-BR"/>
        </w:rPr>
        <w:t>ja</w:t>
      </w:r>
      <w:proofErr w:type="spellEnd"/>
      <w:r>
        <w:rPr>
          <w:rFonts w:ascii="Arial" w:eastAsia="Times New Roman" w:hAnsi="Arial" w:cs="Arial"/>
          <w:sz w:val="24"/>
          <w:szCs w:val="24"/>
          <w:lang w:val="pt-BR" w:eastAsia="pt-BR"/>
        </w:rPr>
        <w:t xml:space="preserve"> usei ela antes na faculdade, então possuo familiaridade. E citando o texto: </w:t>
      </w:r>
      <w:r>
        <w:rPr>
          <w:rFonts w:ascii="Arial" w:eastAsia="Times New Roman" w:hAnsi="Arial" w:cs="Arial"/>
          <w:sz w:val="24"/>
          <w:szCs w:val="24"/>
          <w:lang w:eastAsia="pt-BR"/>
        </w:rPr>
        <w:t>complex data management tasks and mission-critical applications. It provides advanced functionalities like SQL querying, transaction management, high availability through clustering, and data warehousing. Oracle's database solutions include support for various data models, such as relational, spatial, and graph, and offer tools for security, performance optimization, and data integration. It is widely used in industries requiring large-scale, secure, and high-performance data processing.</w:t>
      </w:r>
    </w:p>
    <w:p w14:paraId="13BE1BAB" w14:textId="53CEB2EF" w:rsidR="003C208A" w:rsidRPr="003C208A" w:rsidRDefault="003C208A" w:rsidP="003C208A">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00DB329A" w:rsidRPr="003C208A">
        <w:rPr>
          <w:rFonts w:ascii="Arial" w:eastAsia="Times New Roman" w:hAnsi="Arial" w:cs="Arial"/>
          <w:sz w:val="24"/>
          <w:szCs w:val="24"/>
          <w:lang w:val="pt-BR" w:eastAsia="pt-BR"/>
        </w:rPr>
        <w:t xml:space="preserve">Escolhi </w:t>
      </w:r>
      <w:proofErr w:type="spellStart"/>
      <w:r w:rsidR="00DB329A" w:rsidRPr="003C208A">
        <w:rPr>
          <w:rFonts w:ascii="Arial" w:eastAsia="Times New Roman" w:hAnsi="Arial" w:cs="Arial"/>
          <w:sz w:val="24"/>
          <w:szCs w:val="24"/>
          <w:lang w:val="pt-BR" w:eastAsia="pt-BR"/>
        </w:rPr>
        <w:t>Git</w:t>
      </w:r>
      <w:proofErr w:type="spellEnd"/>
      <w:r w:rsidR="00DB329A" w:rsidRPr="003C208A">
        <w:rPr>
          <w:rFonts w:ascii="Arial" w:eastAsia="Times New Roman" w:hAnsi="Arial" w:cs="Arial"/>
          <w:sz w:val="24"/>
          <w:szCs w:val="24"/>
          <w:lang w:val="pt-BR" w:eastAsia="pt-BR"/>
        </w:rPr>
        <w:t xml:space="preserve"> porque também possui familiaridade, sei os comandos do </w:t>
      </w:r>
      <w:proofErr w:type="spellStart"/>
      <w:r w:rsidR="00DB329A" w:rsidRPr="003C208A">
        <w:rPr>
          <w:rFonts w:ascii="Arial" w:eastAsia="Times New Roman" w:hAnsi="Arial" w:cs="Arial"/>
          <w:sz w:val="24"/>
          <w:szCs w:val="24"/>
          <w:lang w:val="pt-BR" w:eastAsia="pt-BR"/>
        </w:rPr>
        <w:t>git</w:t>
      </w:r>
      <w:proofErr w:type="spellEnd"/>
      <w:r w:rsidR="00DB329A" w:rsidRPr="003C208A">
        <w:rPr>
          <w:rFonts w:ascii="Arial" w:eastAsia="Times New Roman" w:hAnsi="Arial" w:cs="Arial"/>
          <w:sz w:val="24"/>
          <w:szCs w:val="24"/>
          <w:lang w:val="pt-BR" w:eastAsia="pt-BR"/>
        </w:rPr>
        <w:t xml:space="preserve"> de cor. </w:t>
      </w:r>
      <w:r w:rsidRPr="003C208A">
        <w:rPr>
          <w:rFonts w:ascii="Arial" w:eastAsia="Times New Roman" w:hAnsi="Arial" w:cs="Arial"/>
          <w:sz w:val="24"/>
          <w:szCs w:val="24"/>
          <w:lang w:eastAsia="pt-BR"/>
        </w:rPr>
        <w:t>to handle projects of any size with speed and efficiency.</w:t>
      </w:r>
      <w:r w:rsidRPr="003C208A">
        <w:rPr>
          <w:rFonts w:ascii="Arial" w:eastAsia="Times New Roman" w:hAnsi="Arial" w:cs="Arial"/>
          <w:sz w:val="24"/>
          <w:szCs w:val="24"/>
          <w:lang w:eastAsia="pt-BR"/>
        </w:rPr>
        <w:t xml:space="preserve"> </w:t>
      </w:r>
      <w:r w:rsidRPr="003C208A">
        <w:rPr>
          <w:rFonts w:ascii="Arial" w:eastAsia="Times New Roman" w:hAnsi="Arial" w:cs="Arial"/>
          <w:sz w:val="24"/>
          <w:szCs w:val="24"/>
          <w:lang w:eastAsia="pt-BR"/>
        </w:rPr>
        <w:t>Git maintains a complete history of all changes, enabling easy rollbacks and comparisons between versions. Its distributed nature means each developer has a full copy of the repository, allowing for offline work and backup. Git's key features include branching and merging capabilities, staging area for commits, and support for collaborative workflows like pull requests. Its speed, flexibility, and robust branching and merging capabilities have made it the most widely used version control system in software development, particularly for open-source projects and team collaborations.</w:t>
      </w:r>
    </w:p>
    <w:p w14:paraId="5B0CC58A" w14:textId="1281AC5D" w:rsidR="003C208A" w:rsidRPr="003C208A" w:rsidRDefault="003C208A" w:rsidP="003C208A">
      <w:pPr>
        <w:pStyle w:val="PargrafodaLista"/>
        <w:spacing w:before="100" w:beforeAutospacing="1" w:after="100" w:afterAutospacing="1" w:line="240" w:lineRule="auto"/>
        <w:rPr>
          <w:rFonts w:ascii="Arial" w:eastAsia="Times New Roman" w:hAnsi="Arial" w:cs="Arial"/>
          <w:sz w:val="24"/>
          <w:szCs w:val="24"/>
          <w:lang w:val="pt-BR" w:eastAsia="pt-BR"/>
        </w:rPr>
      </w:pPr>
      <w:r w:rsidRPr="003C208A">
        <w:rPr>
          <w:rFonts w:ascii="Arial" w:eastAsia="Times New Roman" w:hAnsi="Arial" w:cs="Arial"/>
          <w:sz w:val="24"/>
          <w:szCs w:val="24"/>
          <w:lang w:val="pt-BR" w:eastAsia="pt-BR"/>
        </w:rPr>
        <w:t xml:space="preserve">- Escolhi </w:t>
      </w:r>
      <w:proofErr w:type="spellStart"/>
      <w:r w:rsidRPr="003C208A">
        <w:rPr>
          <w:rFonts w:ascii="Arial" w:eastAsia="Times New Roman" w:hAnsi="Arial" w:cs="Arial"/>
          <w:sz w:val="24"/>
          <w:szCs w:val="24"/>
          <w:lang w:val="pt-BR" w:eastAsia="pt-BR"/>
        </w:rPr>
        <w:t>Github</w:t>
      </w:r>
      <w:proofErr w:type="spellEnd"/>
      <w:r w:rsidRPr="003C208A">
        <w:rPr>
          <w:rFonts w:ascii="Arial" w:eastAsia="Times New Roman" w:hAnsi="Arial" w:cs="Arial"/>
          <w:sz w:val="24"/>
          <w:szCs w:val="24"/>
          <w:lang w:val="pt-BR" w:eastAsia="pt-BR"/>
        </w:rPr>
        <w:t xml:space="preserve"> porque eu também tenho familiaridade, e ele </w:t>
      </w:r>
      <w:proofErr w:type="spellStart"/>
      <w:r w:rsidRPr="003C208A">
        <w:rPr>
          <w:rFonts w:ascii="Arial" w:eastAsia="Times New Roman" w:hAnsi="Arial" w:cs="Arial"/>
          <w:sz w:val="24"/>
          <w:szCs w:val="24"/>
          <w:lang w:val="pt-BR" w:eastAsia="pt-BR"/>
        </w:rPr>
        <w:t>possyui</w:t>
      </w:r>
      <w:proofErr w:type="spellEnd"/>
      <w:r w:rsidRPr="003C208A">
        <w:rPr>
          <w:rFonts w:ascii="Arial" w:eastAsia="Times New Roman" w:hAnsi="Arial" w:cs="Arial"/>
          <w:sz w:val="24"/>
          <w:szCs w:val="24"/>
          <w:lang w:val="pt-BR" w:eastAsia="pt-BR"/>
        </w:rPr>
        <w:t xml:space="preserve"> integridade com </w:t>
      </w:r>
      <w:proofErr w:type="spellStart"/>
      <w:r w:rsidRPr="003C208A">
        <w:rPr>
          <w:rFonts w:ascii="Arial" w:eastAsia="Times New Roman" w:hAnsi="Arial" w:cs="Arial"/>
          <w:sz w:val="24"/>
          <w:szCs w:val="24"/>
          <w:lang w:val="pt-BR" w:eastAsia="pt-BR"/>
        </w:rPr>
        <w:t>git</w:t>
      </w:r>
      <w:proofErr w:type="spellEnd"/>
      <w:r w:rsidRPr="003C208A">
        <w:rPr>
          <w:rFonts w:ascii="Arial" w:eastAsia="Times New Roman" w:hAnsi="Arial" w:cs="Arial"/>
          <w:sz w:val="24"/>
          <w:szCs w:val="24"/>
          <w:lang w:val="pt-BR" w:eastAsia="pt-BR"/>
        </w:rPr>
        <w:t xml:space="preserve">, e eu estou usando o </w:t>
      </w:r>
      <w:proofErr w:type="spellStart"/>
      <w:r w:rsidRPr="003C208A">
        <w:rPr>
          <w:rFonts w:ascii="Arial" w:eastAsia="Times New Roman" w:hAnsi="Arial" w:cs="Arial"/>
          <w:sz w:val="24"/>
          <w:szCs w:val="24"/>
          <w:lang w:val="pt-BR" w:eastAsia="pt-BR"/>
        </w:rPr>
        <w:t>git</w:t>
      </w:r>
      <w:proofErr w:type="spellEnd"/>
      <w:r w:rsidRPr="003C208A">
        <w:rPr>
          <w:rFonts w:ascii="Arial" w:eastAsia="Times New Roman" w:hAnsi="Arial" w:cs="Arial"/>
          <w:sz w:val="24"/>
          <w:szCs w:val="24"/>
          <w:lang w:val="pt-BR" w:eastAsia="pt-BR"/>
        </w:rPr>
        <w:t xml:space="preserve">. Eu possuo conta no </w:t>
      </w:r>
      <w:proofErr w:type="spellStart"/>
      <w:r w:rsidRPr="003C208A">
        <w:rPr>
          <w:rFonts w:ascii="Arial" w:eastAsia="Times New Roman" w:hAnsi="Arial" w:cs="Arial"/>
          <w:sz w:val="24"/>
          <w:szCs w:val="24"/>
          <w:lang w:val="pt-BR" w:eastAsia="pt-BR"/>
        </w:rPr>
        <w:t>github</w:t>
      </w:r>
      <w:proofErr w:type="spellEnd"/>
      <w:r w:rsidRPr="003C208A">
        <w:rPr>
          <w:rFonts w:ascii="Arial" w:eastAsia="Times New Roman" w:hAnsi="Arial" w:cs="Arial"/>
          <w:sz w:val="24"/>
          <w:szCs w:val="24"/>
          <w:lang w:val="pt-BR" w:eastAsia="pt-BR"/>
        </w:rPr>
        <w:t xml:space="preserve"> e </w:t>
      </w:r>
      <w:proofErr w:type="spellStart"/>
      <w:r w:rsidRPr="003C208A">
        <w:rPr>
          <w:rFonts w:ascii="Arial" w:eastAsia="Times New Roman" w:hAnsi="Arial" w:cs="Arial"/>
          <w:sz w:val="24"/>
          <w:szCs w:val="24"/>
          <w:lang w:val="pt-BR" w:eastAsia="pt-BR"/>
        </w:rPr>
        <w:t>temho</w:t>
      </w:r>
      <w:proofErr w:type="spellEnd"/>
      <w:r w:rsidRPr="003C208A">
        <w:rPr>
          <w:rFonts w:ascii="Arial" w:eastAsia="Times New Roman" w:hAnsi="Arial" w:cs="Arial"/>
          <w:sz w:val="24"/>
          <w:szCs w:val="24"/>
          <w:lang w:val="pt-BR" w:eastAsia="pt-BR"/>
        </w:rPr>
        <w:t xml:space="preserve"> projetos </w:t>
      </w:r>
      <w:proofErr w:type="spellStart"/>
      <w:r w:rsidRPr="003C208A">
        <w:rPr>
          <w:rFonts w:ascii="Arial" w:eastAsia="Times New Roman" w:hAnsi="Arial" w:cs="Arial"/>
          <w:sz w:val="24"/>
          <w:szCs w:val="24"/>
          <w:lang w:val="pt-BR" w:eastAsia="pt-BR"/>
        </w:rPr>
        <w:t>la</w:t>
      </w:r>
      <w:proofErr w:type="spellEnd"/>
      <w:r w:rsidRPr="003C208A">
        <w:rPr>
          <w:rFonts w:ascii="Arial" w:eastAsia="Times New Roman" w:hAnsi="Arial" w:cs="Arial"/>
          <w:sz w:val="24"/>
          <w:szCs w:val="24"/>
          <w:lang w:val="pt-BR" w:eastAsia="pt-BR"/>
        </w:rPr>
        <w:t xml:space="preserve">. </w:t>
      </w:r>
      <w:r w:rsidRPr="003C208A">
        <w:rPr>
          <w:rFonts w:ascii="Arial" w:eastAsia="Times New Roman" w:hAnsi="Arial" w:cs="Arial"/>
          <w:sz w:val="24"/>
          <w:szCs w:val="24"/>
          <w:lang w:eastAsia="pt-BR"/>
        </w:rPr>
        <w:t>GitHub includes tools for project management, code review, and social coding. Key features include repositories for storing code, pull requests for proposing and reviewing changes, issues for tracking bugs and tasks, and actions for automating workflows</w:t>
      </w:r>
    </w:p>
    <w:p w14:paraId="30D7F8BF" w14:textId="77777777" w:rsidR="004D281E" w:rsidRPr="008E7E00" w:rsidRDefault="004D281E">
      <w:pPr>
        <w:spacing w:after="120"/>
        <w:rPr>
          <w:rFonts w:ascii="Arial" w:hAnsi="Arial" w:cs="Arial"/>
          <w:sz w:val="24"/>
          <w:szCs w:val="24"/>
          <w:lang w:val="pt-BR"/>
        </w:rPr>
      </w:pPr>
    </w:p>
    <w:p w14:paraId="4BF2ADC4" w14:textId="169DDF5C" w:rsidR="00CF304D" w:rsidRPr="004D281E" w:rsidRDefault="0044197D">
      <w:pPr>
        <w:spacing w:after="120"/>
        <w:rPr>
          <w:rFonts w:ascii="Arial" w:hAnsi="Arial" w:cs="Arial"/>
          <w:b/>
          <w:bCs/>
          <w:sz w:val="24"/>
          <w:szCs w:val="24"/>
          <w:lang w:val="pt-BR"/>
        </w:rPr>
      </w:pPr>
      <w:r>
        <w:rPr>
          <w:rFonts w:ascii="Arial" w:hAnsi="Arial" w:cs="Arial"/>
          <w:b/>
          <w:bCs/>
          <w:sz w:val="24"/>
          <w:szCs w:val="24"/>
          <w:lang w:val="pt-BR"/>
        </w:rPr>
        <w:t xml:space="preserve">    b) </w:t>
      </w:r>
      <w:r w:rsidRPr="004D281E">
        <w:rPr>
          <w:rFonts w:ascii="Arial" w:hAnsi="Arial" w:cs="Arial"/>
          <w:b/>
          <w:bCs/>
          <w:sz w:val="24"/>
          <w:szCs w:val="24"/>
          <w:lang w:val="pt-BR"/>
        </w:rPr>
        <w:t>Mini glossário técnico (PT-EN):</w:t>
      </w:r>
    </w:p>
    <w:p w14:paraId="38012899" w14:textId="77777777"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 Escolha 10 termos do texto.</w:t>
      </w:r>
    </w:p>
    <w:p w14:paraId="1F7F3ABE" w14:textId="6B18BE89" w:rsidR="00CF304D" w:rsidRDefault="001F7DD7">
      <w:pPr>
        <w:spacing w:after="120"/>
        <w:rPr>
          <w:rFonts w:ascii="Arial" w:hAnsi="Arial" w:cs="Arial"/>
          <w:sz w:val="24"/>
          <w:szCs w:val="24"/>
          <w:lang w:val="pt-BR"/>
        </w:rPr>
      </w:pPr>
      <w:r w:rsidRPr="008E7E00">
        <w:rPr>
          <w:rFonts w:ascii="Arial" w:hAnsi="Arial" w:cs="Arial"/>
          <w:sz w:val="24"/>
          <w:szCs w:val="24"/>
          <w:lang w:val="pt-BR"/>
        </w:rPr>
        <w:t>- Faça uma tabela com termo, tradução e explicação em português.</w:t>
      </w:r>
      <w:r w:rsidR="008E7E00">
        <w:rPr>
          <w:rFonts w:ascii="Arial" w:hAnsi="Arial" w:cs="Arial"/>
          <w:sz w:val="24"/>
          <w:szCs w:val="24"/>
          <w:lang w:val="pt-BR"/>
        </w:rPr>
        <w:t xml:space="preserve"> Exemplo: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1407"/>
        <w:gridCol w:w="4850"/>
      </w:tblGrid>
      <w:tr w:rsidR="008E7E00" w:rsidRPr="008E7E00" w14:paraId="664F717C" w14:textId="77777777" w:rsidTr="008E7E00">
        <w:trPr>
          <w:tblHeader/>
          <w:tblCellSpacing w:w="15" w:type="dxa"/>
        </w:trPr>
        <w:tc>
          <w:tcPr>
            <w:tcW w:w="0" w:type="auto"/>
            <w:vAlign w:val="center"/>
            <w:hideMark/>
          </w:tcPr>
          <w:p w14:paraId="1ECBE507" w14:textId="77777777" w:rsidR="008E7E00" w:rsidRPr="008E7E00" w:rsidRDefault="008E7E00" w:rsidP="008E7E00">
            <w:pPr>
              <w:spacing w:after="0" w:line="240" w:lineRule="auto"/>
              <w:jc w:val="center"/>
              <w:rPr>
                <w:rFonts w:ascii="Arial" w:eastAsia="Times New Roman" w:hAnsi="Arial" w:cs="Arial"/>
                <w:b/>
                <w:bCs/>
                <w:sz w:val="24"/>
                <w:szCs w:val="24"/>
                <w:lang w:val="pt-BR" w:eastAsia="pt-BR"/>
              </w:rPr>
            </w:pPr>
            <w:r w:rsidRPr="008E7E00">
              <w:rPr>
                <w:rFonts w:ascii="Arial" w:eastAsia="Times New Roman" w:hAnsi="Arial" w:cs="Arial"/>
                <w:b/>
                <w:bCs/>
                <w:sz w:val="24"/>
                <w:szCs w:val="24"/>
                <w:lang w:val="pt-BR" w:eastAsia="pt-BR"/>
              </w:rPr>
              <w:t>Termo em Inglês</w:t>
            </w:r>
          </w:p>
        </w:tc>
        <w:tc>
          <w:tcPr>
            <w:tcW w:w="0" w:type="auto"/>
            <w:vAlign w:val="center"/>
            <w:hideMark/>
          </w:tcPr>
          <w:p w14:paraId="0F1DF1EC" w14:textId="59271AAC" w:rsidR="008E7E00" w:rsidRPr="008E7E00" w:rsidRDefault="008E7E00" w:rsidP="008E7E00">
            <w:pPr>
              <w:spacing w:after="0" w:line="240" w:lineRule="auto"/>
              <w:jc w:val="center"/>
              <w:rPr>
                <w:rFonts w:ascii="Arial" w:eastAsia="Times New Roman" w:hAnsi="Arial" w:cs="Arial"/>
                <w:b/>
                <w:bCs/>
                <w:sz w:val="24"/>
                <w:szCs w:val="24"/>
                <w:lang w:val="pt-BR" w:eastAsia="pt-BR"/>
              </w:rPr>
            </w:pPr>
            <w:r>
              <w:rPr>
                <w:rFonts w:ascii="Arial" w:eastAsia="Times New Roman" w:hAnsi="Arial" w:cs="Arial"/>
                <w:b/>
                <w:bCs/>
                <w:sz w:val="24"/>
                <w:szCs w:val="24"/>
                <w:lang w:val="pt-BR" w:eastAsia="pt-BR"/>
              </w:rPr>
              <w:t xml:space="preserve">    </w:t>
            </w:r>
            <w:r w:rsidRPr="008E7E00">
              <w:rPr>
                <w:rFonts w:ascii="Arial" w:eastAsia="Times New Roman" w:hAnsi="Arial" w:cs="Arial"/>
                <w:b/>
                <w:bCs/>
                <w:sz w:val="24"/>
                <w:szCs w:val="24"/>
                <w:lang w:val="pt-BR" w:eastAsia="pt-BR"/>
              </w:rPr>
              <w:t>Tradução</w:t>
            </w:r>
          </w:p>
        </w:tc>
        <w:tc>
          <w:tcPr>
            <w:tcW w:w="0" w:type="auto"/>
            <w:vAlign w:val="center"/>
            <w:hideMark/>
          </w:tcPr>
          <w:p w14:paraId="0AD69CF1" w14:textId="276EACFE" w:rsidR="008E7E00" w:rsidRPr="008E7E00" w:rsidRDefault="008E7E00" w:rsidP="008E7E00">
            <w:pPr>
              <w:spacing w:after="0" w:line="240" w:lineRule="auto"/>
              <w:jc w:val="center"/>
              <w:rPr>
                <w:rFonts w:ascii="Arial" w:eastAsia="Times New Roman" w:hAnsi="Arial" w:cs="Arial"/>
                <w:b/>
                <w:bCs/>
                <w:sz w:val="24"/>
                <w:szCs w:val="24"/>
                <w:lang w:val="pt-BR" w:eastAsia="pt-BR"/>
              </w:rPr>
            </w:pPr>
            <w:r>
              <w:rPr>
                <w:rFonts w:ascii="Arial" w:eastAsia="Times New Roman" w:hAnsi="Arial" w:cs="Arial"/>
                <w:b/>
                <w:bCs/>
                <w:sz w:val="24"/>
                <w:szCs w:val="24"/>
                <w:lang w:val="pt-BR" w:eastAsia="pt-BR"/>
              </w:rPr>
              <w:t xml:space="preserve">                            </w:t>
            </w:r>
            <w:r w:rsidRPr="008E7E00">
              <w:rPr>
                <w:rFonts w:ascii="Arial" w:eastAsia="Times New Roman" w:hAnsi="Arial" w:cs="Arial"/>
                <w:b/>
                <w:bCs/>
                <w:sz w:val="24"/>
                <w:szCs w:val="24"/>
                <w:lang w:val="pt-BR" w:eastAsia="pt-BR"/>
              </w:rPr>
              <w:t>Explicação em português</w:t>
            </w:r>
          </w:p>
        </w:tc>
      </w:tr>
    </w:tbl>
    <w:p w14:paraId="10C19B22" w14:textId="77777777" w:rsidR="008E7E00" w:rsidRPr="008E7E00" w:rsidRDefault="008E7E00" w:rsidP="008E7E00">
      <w:pPr>
        <w:spacing w:after="0" w:line="240" w:lineRule="auto"/>
        <w:rPr>
          <w:rFonts w:ascii="Arial" w:eastAsia="Times New Roman" w:hAnsi="Arial" w:cs="Arial"/>
          <w:vanish/>
          <w:sz w:val="24"/>
          <w:szCs w:val="24"/>
          <w:lang w:val="pt-BR" w:eastAsia="pt-BR"/>
        </w:rPr>
      </w:pPr>
    </w:p>
    <w:tbl>
      <w:tblPr>
        <w:tblW w:w="9826" w:type="dxa"/>
        <w:tblCellSpacing w:w="15" w:type="dxa"/>
        <w:tblCellMar>
          <w:top w:w="15" w:type="dxa"/>
          <w:left w:w="15" w:type="dxa"/>
          <w:bottom w:w="15" w:type="dxa"/>
          <w:right w:w="15" w:type="dxa"/>
        </w:tblCellMar>
        <w:tblLook w:val="04A0" w:firstRow="1" w:lastRow="0" w:firstColumn="1" w:lastColumn="0" w:noHBand="0" w:noVBand="1"/>
      </w:tblPr>
      <w:tblGrid>
        <w:gridCol w:w="1662"/>
        <w:gridCol w:w="2302"/>
        <w:gridCol w:w="5862"/>
      </w:tblGrid>
      <w:tr w:rsidR="008E7E00" w:rsidRPr="001F7DD7" w14:paraId="290758A3" w14:textId="77777777" w:rsidTr="008E7E00">
        <w:trPr>
          <w:tblCellSpacing w:w="15" w:type="dxa"/>
        </w:trPr>
        <w:tc>
          <w:tcPr>
            <w:tcW w:w="0" w:type="auto"/>
            <w:vAlign w:val="center"/>
            <w:hideMark/>
          </w:tcPr>
          <w:p w14:paraId="6E692F35" w14:textId="015EE17E" w:rsidR="008E7E00" w:rsidRPr="00F7506D" w:rsidRDefault="008E7E00" w:rsidP="00F7506D">
            <w:pPr>
              <w:pStyle w:val="PargrafodaLista"/>
              <w:numPr>
                <w:ilvl w:val="0"/>
                <w:numId w:val="18"/>
              </w:numPr>
              <w:spacing w:after="0" w:line="240" w:lineRule="auto"/>
              <w:rPr>
                <w:rFonts w:ascii="Arial" w:eastAsia="Times New Roman" w:hAnsi="Arial" w:cs="Arial"/>
                <w:sz w:val="24"/>
                <w:szCs w:val="24"/>
                <w:lang w:val="pt-BR" w:eastAsia="pt-BR"/>
              </w:rPr>
            </w:pPr>
            <w:r w:rsidRPr="00F7506D">
              <w:rPr>
                <w:rFonts w:ascii="Arial" w:eastAsia="Times New Roman" w:hAnsi="Arial" w:cs="Arial"/>
                <w:sz w:val="24"/>
                <w:szCs w:val="24"/>
                <w:lang w:val="pt-BR" w:eastAsia="pt-BR"/>
              </w:rPr>
              <w:t>DNS</w:t>
            </w:r>
          </w:p>
        </w:tc>
        <w:tc>
          <w:tcPr>
            <w:tcW w:w="0" w:type="auto"/>
            <w:vAlign w:val="center"/>
            <w:hideMark/>
          </w:tcPr>
          <w:p w14:paraId="5735EC40" w14:textId="77777777" w:rsidR="008E7E00" w:rsidRDefault="008E7E00" w:rsidP="008E7E00">
            <w:pPr>
              <w:spacing w:after="0" w:line="240" w:lineRule="auto"/>
              <w:rPr>
                <w:rFonts w:ascii="Arial" w:eastAsia="Times New Roman" w:hAnsi="Arial" w:cs="Arial"/>
                <w:sz w:val="24"/>
                <w:szCs w:val="24"/>
                <w:lang w:val="pt-BR" w:eastAsia="pt-BR"/>
              </w:rPr>
            </w:pPr>
            <w:r>
              <w:rPr>
                <w:rFonts w:ascii="Arial" w:eastAsia="Times New Roman" w:hAnsi="Arial" w:cs="Arial"/>
                <w:sz w:val="24"/>
                <w:szCs w:val="24"/>
                <w:lang w:val="pt-BR" w:eastAsia="pt-BR"/>
              </w:rPr>
              <w:t xml:space="preserve">                         </w:t>
            </w:r>
            <w:r w:rsidRPr="008E7E00">
              <w:rPr>
                <w:rFonts w:ascii="Arial" w:eastAsia="Times New Roman" w:hAnsi="Arial" w:cs="Arial"/>
                <w:sz w:val="24"/>
                <w:szCs w:val="24"/>
                <w:lang w:val="pt-BR" w:eastAsia="pt-BR"/>
              </w:rPr>
              <w:t xml:space="preserve">Sistema de </w:t>
            </w:r>
            <w:r>
              <w:rPr>
                <w:rFonts w:ascii="Arial" w:eastAsia="Times New Roman" w:hAnsi="Arial" w:cs="Arial"/>
                <w:sz w:val="24"/>
                <w:szCs w:val="24"/>
                <w:lang w:val="pt-BR" w:eastAsia="pt-BR"/>
              </w:rPr>
              <w:t xml:space="preserve">    </w:t>
            </w:r>
          </w:p>
          <w:p w14:paraId="5444E583" w14:textId="3601487B" w:rsidR="008E7E00" w:rsidRPr="008E7E00" w:rsidRDefault="008E7E00" w:rsidP="008E7E00">
            <w:pPr>
              <w:spacing w:after="0" w:line="240" w:lineRule="auto"/>
              <w:rPr>
                <w:rFonts w:ascii="Arial" w:eastAsia="Times New Roman" w:hAnsi="Arial" w:cs="Arial"/>
                <w:sz w:val="24"/>
                <w:szCs w:val="24"/>
                <w:lang w:val="pt-BR" w:eastAsia="pt-BR"/>
              </w:rPr>
            </w:pPr>
            <w:r>
              <w:rPr>
                <w:rFonts w:ascii="Arial" w:eastAsia="Times New Roman" w:hAnsi="Arial" w:cs="Arial"/>
                <w:sz w:val="24"/>
                <w:szCs w:val="24"/>
                <w:lang w:val="pt-BR" w:eastAsia="pt-BR"/>
              </w:rPr>
              <w:t xml:space="preserve">                   </w:t>
            </w:r>
            <w:r w:rsidRPr="008E7E00">
              <w:rPr>
                <w:rFonts w:ascii="Arial" w:eastAsia="Times New Roman" w:hAnsi="Arial" w:cs="Arial"/>
                <w:sz w:val="24"/>
                <w:szCs w:val="24"/>
                <w:lang w:val="pt-BR" w:eastAsia="pt-BR"/>
              </w:rPr>
              <w:t>Nomes de Domínio</w:t>
            </w:r>
          </w:p>
        </w:tc>
        <w:tc>
          <w:tcPr>
            <w:tcW w:w="5817" w:type="dxa"/>
            <w:vAlign w:val="center"/>
            <w:hideMark/>
          </w:tcPr>
          <w:p w14:paraId="7225A3BC" w14:textId="1C4757B0" w:rsidR="008E7E00" w:rsidRPr="008E7E00" w:rsidRDefault="008E7E00" w:rsidP="008E7E00">
            <w:pPr>
              <w:spacing w:after="0" w:line="240" w:lineRule="auto"/>
              <w:rPr>
                <w:rFonts w:ascii="Arial" w:eastAsia="Times New Roman" w:hAnsi="Arial" w:cs="Arial"/>
                <w:sz w:val="24"/>
                <w:szCs w:val="24"/>
                <w:lang w:val="pt-BR" w:eastAsia="pt-BR"/>
              </w:rPr>
            </w:pPr>
            <w:r>
              <w:rPr>
                <w:rFonts w:ascii="Arial" w:eastAsia="Times New Roman" w:hAnsi="Arial" w:cs="Arial"/>
                <w:sz w:val="24"/>
                <w:szCs w:val="24"/>
                <w:lang w:val="pt-BR" w:eastAsia="pt-BR"/>
              </w:rPr>
              <w:t xml:space="preserve">             </w:t>
            </w:r>
            <w:r w:rsidRPr="008E7E00">
              <w:rPr>
                <w:rFonts w:ascii="Arial" w:eastAsia="Times New Roman" w:hAnsi="Arial" w:cs="Arial"/>
                <w:sz w:val="24"/>
                <w:szCs w:val="24"/>
                <w:lang w:val="pt-BR" w:eastAsia="pt-BR"/>
              </w:rPr>
              <w:t>Converte nomes de sites em endereços IP.</w:t>
            </w:r>
          </w:p>
        </w:tc>
      </w:tr>
    </w:tbl>
    <w:p w14:paraId="68F6899D" w14:textId="3A1C93B2" w:rsidR="008E7E00" w:rsidRPr="00F7506D" w:rsidRDefault="003C208A" w:rsidP="00F7506D">
      <w:pPr>
        <w:pStyle w:val="PargrafodaLista"/>
        <w:numPr>
          <w:ilvl w:val="0"/>
          <w:numId w:val="18"/>
        </w:numPr>
        <w:spacing w:after="120"/>
        <w:rPr>
          <w:rFonts w:ascii="Arial" w:hAnsi="Arial" w:cs="Arial"/>
          <w:sz w:val="24"/>
          <w:szCs w:val="24"/>
          <w:lang w:val="pt-BR"/>
        </w:rPr>
      </w:pPr>
      <w:r w:rsidRPr="00F7506D">
        <w:rPr>
          <w:rFonts w:ascii="Arial" w:hAnsi="Arial" w:cs="Arial"/>
          <w:sz w:val="24"/>
          <w:szCs w:val="24"/>
          <w:lang w:val="pt-BR"/>
        </w:rPr>
        <w:t>Browsers</w:t>
      </w:r>
      <w:r w:rsidR="00F7506D" w:rsidRPr="00F7506D">
        <w:rPr>
          <w:rFonts w:ascii="Arial" w:hAnsi="Arial" w:cs="Arial"/>
          <w:sz w:val="24"/>
          <w:szCs w:val="24"/>
          <w:lang w:val="pt-BR"/>
        </w:rPr>
        <w:t xml:space="preserve"> - </w:t>
      </w:r>
      <w:r w:rsidRPr="00F7506D">
        <w:rPr>
          <w:rFonts w:ascii="Arial" w:hAnsi="Arial" w:cs="Arial"/>
          <w:sz w:val="24"/>
          <w:szCs w:val="24"/>
          <w:lang w:val="pt-BR"/>
        </w:rPr>
        <w:t>Navegador(es)</w:t>
      </w:r>
      <w:r w:rsidR="00F7506D" w:rsidRPr="00F7506D">
        <w:rPr>
          <w:rFonts w:ascii="Arial" w:hAnsi="Arial" w:cs="Arial"/>
          <w:sz w:val="24"/>
          <w:szCs w:val="24"/>
          <w:lang w:val="pt-BR"/>
        </w:rPr>
        <w:t xml:space="preserve"> - </w:t>
      </w:r>
      <w:r w:rsidRPr="00F7506D">
        <w:rPr>
          <w:rFonts w:ascii="Arial" w:hAnsi="Arial" w:cs="Arial"/>
          <w:sz w:val="24"/>
          <w:szCs w:val="24"/>
          <w:lang w:val="pt-BR"/>
        </w:rPr>
        <w:t xml:space="preserve">programa de software que permite aos utilizadores navegar na internet, encontrar páginas e exibir informações. Mostra visualmente o </w:t>
      </w:r>
      <w:proofErr w:type="spellStart"/>
      <w:r w:rsidRPr="00F7506D">
        <w:rPr>
          <w:rFonts w:ascii="Arial" w:hAnsi="Arial" w:cs="Arial"/>
          <w:sz w:val="24"/>
          <w:szCs w:val="24"/>
          <w:lang w:val="pt-BR"/>
        </w:rPr>
        <w:t>codigo</w:t>
      </w:r>
      <w:proofErr w:type="spellEnd"/>
      <w:r w:rsidRPr="00F7506D">
        <w:rPr>
          <w:rFonts w:ascii="Arial" w:hAnsi="Arial" w:cs="Arial"/>
          <w:sz w:val="24"/>
          <w:szCs w:val="24"/>
          <w:lang w:val="pt-BR"/>
        </w:rPr>
        <w:t xml:space="preserve"> feito em </w:t>
      </w:r>
      <w:proofErr w:type="spellStart"/>
      <w:r w:rsidRPr="00F7506D">
        <w:rPr>
          <w:rFonts w:ascii="Arial" w:hAnsi="Arial" w:cs="Arial"/>
          <w:sz w:val="24"/>
          <w:szCs w:val="24"/>
          <w:lang w:val="pt-BR"/>
        </w:rPr>
        <w:t>hmtl</w:t>
      </w:r>
      <w:proofErr w:type="spellEnd"/>
      <w:r w:rsidRPr="00F7506D">
        <w:rPr>
          <w:rFonts w:ascii="Arial" w:hAnsi="Arial" w:cs="Arial"/>
          <w:sz w:val="24"/>
          <w:szCs w:val="24"/>
          <w:lang w:val="pt-BR"/>
        </w:rPr>
        <w:t>/</w:t>
      </w:r>
      <w:proofErr w:type="spellStart"/>
      <w:r w:rsidRPr="00F7506D">
        <w:rPr>
          <w:rFonts w:ascii="Arial" w:hAnsi="Arial" w:cs="Arial"/>
          <w:sz w:val="24"/>
          <w:szCs w:val="24"/>
          <w:lang w:val="pt-BR"/>
        </w:rPr>
        <w:t>css</w:t>
      </w:r>
      <w:proofErr w:type="spellEnd"/>
      <w:r w:rsidRPr="00F7506D">
        <w:rPr>
          <w:rFonts w:ascii="Arial" w:hAnsi="Arial" w:cs="Arial"/>
          <w:sz w:val="24"/>
          <w:szCs w:val="24"/>
          <w:lang w:val="pt-BR"/>
        </w:rPr>
        <w:t>/</w:t>
      </w:r>
      <w:proofErr w:type="spellStart"/>
      <w:r w:rsidRPr="00F7506D">
        <w:rPr>
          <w:rFonts w:ascii="Arial" w:hAnsi="Arial" w:cs="Arial"/>
          <w:sz w:val="24"/>
          <w:szCs w:val="24"/>
          <w:lang w:val="pt-BR"/>
        </w:rPr>
        <w:t>javascript</w:t>
      </w:r>
      <w:proofErr w:type="spellEnd"/>
    </w:p>
    <w:p w14:paraId="1FB6AF85" w14:textId="239B1A80" w:rsidR="00F7506D" w:rsidRDefault="00F7506D" w:rsidP="00F7506D">
      <w:pPr>
        <w:pStyle w:val="PargrafodaLista"/>
        <w:numPr>
          <w:ilvl w:val="0"/>
          <w:numId w:val="18"/>
        </w:numPr>
        <w:spacing w:after="120"/>
        <w:rPr>
          <w:rFonts w:ascii="Arial" w:hAnsi="Arial" w:cs="Arial"/>
          <w:sz w:val="24"/>
          <w:szCs w:val="24"/>
          <w:lang w:val="pt-BR"/>
        </w:rPr>
      </w:pPr>
      <w:proofErr w:type="spellStart"/>
      <w:r w:rsidRPr="00F7506D">
        <w:rPr>
          <w:rFonts w:ascii="Arial" w:hAnsi="Arial" w:cs="Arial"/>
          <w:sz w:val="24"/>
          <w:szCs w:val="24"/>
          <w:lang w:val="pt-BR"/>
        </w:rPr>
        <w:lastRenderedPageBreak/>
        <w:t>Hosting</w:t>
      </w:r>
      <w:proofErr w:type="spellEnd"/>
      <w:r w:rsidRPr="00F7506D">
        <w:rPr>
          <w:rFonts w:ascii="Arial" w:hAnsi="Arial" w:cs="Arial"/>
          <w:sz w:val="24"/>
          <w:szCs w:val="24"/>
          <w:lang w:val="pt-BR"/>
        </w:rPr>
        <w:t xml:space="preserve"> – </w:t>
      </w:r>
      <w:proofErr w:type="spellStart"/>
      <w:r w:rsidRPr="00F7506D">
        <w:rPr>
          <w:rFonts w:ascii="Arial" w:hAnsi="Arial" w:cs="Arial"/>
          <w:sz w:val="24"/>
          <w:szCs w:val="24"/>
          <w:lang w:val="pt-BR"/>
        </w:rPr>
        <w:t>hospegadem</w:t>
      </w:r>
      <w:proofErr w:type="spellEnd"/>
      <w:r w:rsidRPr="00F7506D">
        <w:rPr>
          <w:rFonts w:ascii="Arial" w:hAnsi="Arial" w:cs="Arial"/>
          <w:sz w:val="24"/>
          <w:szCs w:val="24"/>
          <w:lang w:val="pt-BR"/>
        </w:rPr>
        <w:t xml:space="preserve"> - </w:t>
      </w:r>
      <w:r w:rsidRPr="00F7506D">
        <w:rPr>
          <w:rFonts w:ascii="Arial" w:hAnsi="Arial" w:cs="Arial"/>
          <w:sz w:val="24"/>
          <w:szCs w:val="24"/>
          <w:lang w:val="pt-BR"/>
        </w:rPr>
        <w:t>disponibiliza o espaço em um servidor para armazenar um site, seus dados e garantir sua</w:t>
      </w:r>
    </w:p>
    <w:p w14:paraId="210EE00C" w14:textId="55F9E2F7" w:rsidR="00F7506D" w:rsidRDefault="00F7506D" w:rsidP="00F7506D">
      <w:pPr>
        <w:pStyle w:val="PargrafodaLista"/>
        <w:numPr>
          <w:ilvl w:val="0"/>
          <w:numId w:val="18"/>
        </w:numPr>
        <w:spacing w:after="120"/>
        <w:rPr>
          <w:rFonts w:ascii="Arial" w:hAnsi="Arial" w:cs="Arial"/>
          <w:sz w:val="24"/>
          <w:szCs w:val="24"/>
          <w:lang w:val="pt-BR"/>
        </w:rPr>
      </w:pPr>
      <w:proofErr w:type="spellStart"/>
      <w:r>
        <w:rPr>
          <w:rFonts w:ascii="Arial" w:hAnsi="Arial" w:cs="Arial"/>
          <w:sz w:val="24"/>
          <w:szCs w:val="24"/>
          <w:lang w:val="pt-BR"/>
        </w:rPr>
        <w:t>Version</w:t>
      </w:r>
      <w:proofErr w:type="spellEnd"/>
      <w:r>
        <w:rPr>
          <w:rFonts w:ascii="Arial" w:hAnsi="Arial" w:cs="Arial"/>
          <w:sz w:val="24"/>
          <w:szCs w:val="24"/>
          <w:lang w:val="pt-BR"/>
        </w:rPr>
        <w:t xml:space="preserve"> </w:t>
      </w:r>
      <w:proofErr w:type="spellStart"/>
      <w:r>
        <w:rPr>
          <w:rFonts w:ascii="Arial" w:hAnsi="Arial" w:cs="Arial"/>
          <w:sz w:val="24"/>
          <w:szCs w:val="24"/>
          <w:lang w:val="pt-BR"/>
        </w:rPr>
        <w:t>Control</w:t>
      </w:r>
      <w:proofErr w:type="spellEnd"/>
      <w:r>
        <w:rPr>
          <w:rFonts w:ascii="Arial" w:hAnsi="Arial" w:cs="Arial"/>
          <w:sz w:val="24"/>
          <w:szCs w:val="24"/>
          <w:lang w:val="pt-BR"/>
        </w:rPr>
        <w:t xml:space="preserve"> Systems – Sistemas de controle de versão - </w:t>
      </w:r>
      <w:r w:rsidRPr="00F7506D">
        <w:rPr>
          <w:rFonts w:ascii="Arial" w:hAnsi="Arial" w:cs="Arial"/>
          <w:sz w:val="24"/>
          <w:szCs w:val="24"/>
          <w:lang w:val="pt-BR"/>
        </w:rPr>
        <w:t>ferramentas que rastreiam e gerenciam as alterações em um sistema de arquivos ao longo do tempo, permitindo a colaboração e o trabalho em equipe</w:t>
      </w:r>
    </w:p>
    <w:p w14:paraId="6E84F47F" w14:textId="5E2E17CC" w:rsidR="00F7506D" w:rsidRDefault="00F7506D" w:rsidP="00F7506D">
      <w:pPr>
        <w:pStyle w:val="PargrafodaLista"/>
        <w:numPr>
          <w:ilvl w:val="0"/>
          <w:numId w:val="18"/>
        </w:numPr>
        <w:spacing w:after="120"/>
        <w:rPr>
          <w:rFonts w:ascii="Arial" w:hAnsi="Arial" w:cs="Arial"/>
          <w:sz w:val="24"/>
          <w:szCs w:val="24"/>
          <w:lang w:val="pt-BR"/>
        </w:rPr>
      </w:pPr>
      <w:proofErr w:type="spellStart"/>
      <w:r>
        <w:rPr>
          <w:rFonts w:ascii="Arial" w:hAnsi="Arial" w:cs="Arial"/>
          <w:sz w:val="24"/>
          <w:szCs w:val="24"/>
          <w:lang w:val="pt-BR"/>
        </w:rPr>
        <w:t>Database</w:t>
      </w:r>
      <w:proofErr w:type="spellEnd"/>
      <w:r>
        <w:rPr>
          <w:rFonts w:ascii="Arial" w:hAnsi="Arial" w:cs="Arial"/>
          <w:sz w:val="24"/>
          <w:szCs w:val="24"/>
          <w:lang w:val="pt-BR"/>
        </w:rPr>
        <w:t xml:space="preserve"> – Banco de Dados - </w:t>
      </w:r>
      <w:r w:rsidRPr="00F7506D">
        <w:rPr>
          <w:rFonts w:ascii="Arial" w:hAnsi="Arial" w:cs="Arial"/>
          <w:sz w:val="24"/>
          <w:szCs w:val="24"/>
          <w:lang w:val="pt-BR"/>
        </w:rPr>
        <w:t>é um sistema organizado para armazenar, gerenciar e recuperar informações de forma eficiente. É um conjunto estruturado de dados, geralmente armazenados eletronicamente,</w:t>
      </w:r>
    </w:p>
    <w:p w14:paraId="2953D689" w14:textId="6C1F09FC" w:rsidR="00F7506D" w:rsidRDefault="00F7506D" w:rsidP="00F7506D">
      <w:pPr>
        <w:pStyle w:val="PargrafodaLista"/>
        <w:numPr>
          <w:ilvl w:val="0"/>
          <w:numId w:val="18"/>
        </w:numPr>
        <w:spacing w:after="120"/>
        <w:rPr>
          <w:rFonts w:ascii="Arial" w:hAnsi="Arial" w:cs="Arial"/>
          <w:sz w:val="24"/>
          <w:szCs w:val="24"/>
          <w:lang w:val="pt-BR"/>
        </w:rPr>
      </w:pPr>
      <w:proofErr w:type="spellStart"/>
      <w:r>
        <w:rPr>
          <w:rFonts w:ascii="Arial" w:hAnsi="Arial" w:cs="Arial"/>
          <w:sz w:val="24"/>
          <w:szCs w:val="24"/>
          <w:lang w:val="pt-BR"/>
        </w:rPr>
        <w:t>Relational</w:t>
      </w:r>
      <w:proofErr w:type="spellEnd"/>
      <w:r>
        <w:rPr>
          <w:rFonts w:ascii="Arial" w:hAnsi="Arial" w:cs="Arial"/>
          <w:sz w:val="24"/>
          <w:szCs w:val="24"/>
          <w:lang w:val="pt-BR"/>
        </w:rPr>
        <w:t xml:space="preserve"> </w:t>
      </w:r>
      <w:proofErr w:type="spellStart"/>
      <w:r>
        <w:rPr>
          <w:rFonts w:ascii="Arial" w:hAnsi="Arial" w:cs="Arial"/>
          <w:sz w:val="24"/>
          <w:szCs w:val="24"/>
          <w:lang w:val="pt-BR"/>
        </w:rPr>
        <w:t>Databases</w:t>
      </w:r>
      <w:proofErr w:type="spellEnd"/>
      <w:r>
        <w:rPr>
          <w:rFonts w:ascii="Arial" w:hAnsi="Arial" w:cs="Arial"/>
          <w:sz w:val="24"/>
          <w:szCs w:val="24"/>
          <w:lang w:val="pt-BR"/>
        </w:rPr>
        <w:t xml:space="preserve"> – Banco de Dados Relacionais - </w:t>
      </w:r>
      <w:r w:rsidRPr="00F7506D">
        <w:rPr>
          <w:rFonts w:ascii="Arial" w:hAnsi="Arial" w:cs="Arial"/>
          <w:sz w:val="24"/>
          <w:szCs w:val="24"/>
          <w:lang w:val="pt-BR"/>
        </w:rPr>
        <w:t>é um sistema de gestão de base de dados que organiza dados em tabelas, que são compostas por linhas e colunas, com relacionamentos definidos entre elas. Esses relacionamentos, geralmente estabelecidos por meio de chaves primárias e estrangeiras</w:t>
      </w:r>
    </w:p>
    <w:p w14:paraId="7DCEF87C" w14:textId="378E0D4B" w:rsidR="00F7506D" w:rsidRDefault="00F7506D" w:rsidP="00F7506D">
      <w:pPr>
        <w:pStyle w:val="PargrafodaLista"/>
        <w:numPr>
          <w:ilvl w:val="0"/>
          <w:numId w:val="18"/>
        </w:numPr>
        <w:spacing w:after="120"/>
        <w:rPr>
          <w:rFonts w:ascii="Arial" w:hAnsi="Arial" w:cs="Arial"/>
          <w:sz w:val="24"/>
          <w:szCs w:val="24"/>
          <w:lang w:val="pt-BR"/>
        </w:rPr>
      </w:pPr>
      <w:r>
        <w:rPr>
          <w:rFonts w:ascii="Arial" w:hAnsi="Arial" w:cs="Arial"/>
          <w:sz w:val="24"/>
          <w:szCs w:val="24"/>
          <w:lang w:val="pt-BR"/>
        </w:rPr>
        <w:t xml:space="preserve">APIs - </w:t>
      </w:r>
      <w:r w:rsidRPr="00F7506D">
        <w:rPr>
          <w:rFonts w:ascii="Arial" w:hAnsi="Arial" w:cs="Arial"/>
          <w:sz w:val="24"/>
          <w:szCs w:val="24"/>
          <w:lang w:val="pt-BR"/>
        </w:rPr>
        <w:t>Interfaces de Programação de Aplicações</w:t>
      </w:r>
      <w:r>
        <w:rPr>
          <w:rFonts w:ascii="Arial" w:hAnsi="Arial" w:cs="Arial"/>
          <w:sz w:val="24"/>
          <w:szCs w:val="24"/>
          <w:lang w:val="pt-BR"/>
        </w:rPr>
        <w:t xml:space="preserve"> - </w:t>
      </w:r>
      <w:r w:rsidRPr="00F7506D">
        <w:rPr>
          <w:rFonts w:ascii="Arial" w:hAnsi="Arial" w:cs="Arial"/>
          <w:sz w:val="24"/>
          <w:szCs w:val="24"/>
          <w:lang w:val="pt-BR"/>
        </w:rPr>
        <w:t>conjuntos de rotinas, protocolos e ferramentas que permitem a comunicação entre diferentes sistemas de software</w:t>
      </w:r>
    </w:p>
    <w:p w14:paraId="5FA0CC0A" w14:textId="2D7FBD67" w:rsidR="00F7506D" w:rsidRDefault="00EB1E29" w:rsidP="00F7506D">
      <w:pPr>
        <w:pStyle w:val="PargrafodaLista"/>
        <w:numPr>
          <w:ilvl w:val="0"/>
          <w:numId w:val="18"/>
        </w:numPr>
        <w:spacing w:after="120"/>
        <w:rPr>
          <w:rFonts w:ascii="Arial" w:hAnsi="Arial" w:cs="Arial"/>
          <w:sz w:val="24"/>
          <w:szCs w:val="24"/>
          <w:lang w:val="pt-BR"/>
        </w:rPr>
      </w:pPr>
      <w:r>
        <w:rPr>
          <w:rFonts w:ascii="Arial" w:hAnsi="Arial" w:cs="Arial"/>
          <w:sz w:val="24"/>
          <w:szCs w:val="24"/>
          <w:lang w:val="pt-BR"/>
        </w:rPr>
        <w:t xml:space="preserve">Domain </w:t>
      </w:r>
      <w:proofErr w:type="spellStart"/>
      <w:r>
        <w:rPr>
          <w:rFonts w:ascii="Arial" w:hAnsi="Arial" w:cs="Arial"/>
          <w:sz w:val="24"/>
          <w:szCs w:val="24"/>
          <w:lang w:val="pt-BR"/>
        </w:rPr>
        <w:t>Name</w:t>
      </w:r>
      <w:proofErr w:type="spellEnd"/>
      <w:r>
        <w:rPr>
          <w:rFonts w:ascii="Arial" w:hAnsi="Arial" w:cs="Arial"/>
          <w:sz w:val="24"/>
          <w:szCs w:val="24"/>
          <w:lang w:val="pt-BR"/>
        </w:rPr>
        <w:t xml:space="preserve"> – </w:t>
      </w:r>
      <w:proofErr w:type="spellStart"/>
      <w:r>
        <w:rPr>
          <w:rFonts w:ascii="Arial" w:hAnsi="Arial" w:cs="Arial"/>
          <w:sz w:val="24"/>
          <w:szCs w:val="24"/>
          <w:lang w:val="pt-BR"/>
        </w:rPr>
        <w:t>Dominio</w:t>
      </w:r>
      <w:proofErr w:type="spellEnd"/>
      <w:r>
        <w:rPr>
          <w:rFonts w:ascii="Arial" w:hAnsi="Arial" w:cs="Arial"/>
          <w:sz w:val="24"/>
          <w:szCs w:val="24"/>
          <w:lang w:val="pt-BR"/>
        </w:rPr>
        <w:t xml:space="preserve"> </w:t>
      </w:r>
      <w:proofErr w:type="gramStart"/>
      <w:r>
        <w:rPr>
          <w:rFonts w:ascii="Arial" w:hAnsi="Arial" w:cs="Arial"/>
          <w:sz w:val="24"/>
          <w:szCs w:val="24"/>
          <w:lang w:val="pt-BR"/>
        </w:rPr>
        <w:t>ou  nome</w:t>
      </w:r>
      <w:proofErr w:type="gramEnd"/>
      <w:r>
        <w:rPr>
          <w:rFonts w:ascii="Arial" w:hAnsi="Arial" w:cs="Arial"/>
          <w:sz w:val="24"/>
          <w:szCs w:val="24"/>
          <w:lang w:val="pt-BR"/>
        </w:rPr>
        <w:t xml:space="preserve"> do </w:t>
      </w:r>
      <w:proofErr w:type="spellStart"/>
      <w:r>
        <w:rPr>
          <w:rFonts w:ascii="Arial" w:hAnsi="Arial" w:cs="Arial"/>
          <w:sz w:val="24"/>
          <w:szCs w:val="24"/>
          <w:lang w:val="pt-BR"/>
        </w:rPr>
        <w:t>dominio</w:t>
      </w:r>
      <w:proofErr w:type="spellEnd"/>
      <w:r>
        <w:rPr>
          <w:rFonts w:ascii="Arial" w:hAnsi="Arial" w:cs="Arial"/>
          <w:sz w:val="24"/>
          <w:szCs w:val="24"/>
          <w:lang w:val="pt-BR"/>
        </w:rPr>
        <w:t xml:space="preserve"> -  </w:t>
      </w:r>
      <w:r w:rsidRPr="00EB1E29">
        <w:rPr>
          <w:rFonts w:ascii="Arial" w:hAnsi="Arial" w:cs="Arial"/>
          <w:sz w:val="24"/>
          <w:szCs w:val="24"/>
          <w:lang w:val="pt-BR"/>
        </w:rPr>
        <w:t>um nome que serve para localizar e identificar conjuntos de computadores na Internet.</w:t>
      </w:r>
      <w:r>
        <w:rPr>
          <w:rFonts w:ascii="Arial" w:hAnsi="Arial" w:cs="Arial"/>
          <w:sz w:val="24"/>
          <w:szCs w:val="24"/>
          <w:lang w:val="pt-BR"/>
        </w:rPr>
        <w:t xml:space="preserve"> </w:t>
      </w:r>
      <w:r w:rsidRPr="00EB1E29">
        <w:rPr>
          <w:rFonts w:ascii="Arial" w:hAnsi="Arial" w:cs="Arial"/>
          <w:sz w:val="24"/>
          <w:szCs w:val="24"/>
          <w:lang w:val="pt-BR"/>
        </w:rPr>
        <w:t>o endereço da sua página na internet. É um nome fácil de lembrar associado a um endereço IP físico na Internet</w:t>
      </w:r>
    </w:p>
    <w:p w14:paraId="1891E11A" w14:textId="71CEAB7C" w:rsidR="00EB1E29" w:rsidRDefault="00EB1E29" w:rsidP="00F7506D">
      <w:pPr>
        <w:pStyle w:val="PargrafodaLista"/>
        <w:numPr>
          <w:ilvl w:val="0"/>
          <w:numId w:val="18"/>
        </w:numPr>
        <w:spacing w:after="120"/>
        <w:rPr>
          <w:rFonts w:ascii="Arial" w:hAnsi="Arial" w:cs="Arial"/>
          <w:sz w:val="24"/>
          <w:szCs w:val="24"/>
          <w:lang w:val="pt-BR"/>
        </w:rPr>
      </w:pPr>
      <w:r>
        <w:rPr>
          <w:rFonts w:ascii="Arial" w:hAnsi="Arial" w:cs="Arial"/>
          <w:sz w:val="24"/>
          <w:szCs w:val="24"/>
          <w:lang w:val="pt-BR"/>
        </w:rPr>
        <w:t xml:space="preserve">HTTP - </w:t>
      </w:r>
      <w:r w:rsidRPr="00EB1E29">
        <w:rPr>
          <w:rFonts w:ascii="Arial" w:hAnsi="Arial" w:cs="Arial"/>
          <w:sz w:val="24"/>
          <w:szCs w:val="24"/>
          <w:lang w:val="pt-BR"/>
        </w:rPr>
        <w:t>Protocolo de Transferência de Hipertexto</w:t>
      </w:r>
      <w:r>
        <w:rPr>
          <w:rFonts w:ascii="Arial" w:hAnsi="Arial" w:cs="Arial"/>
          <w:sz w:val="24"/>
          <w:szCs w:val="24"/>
          <w:lang w:val="pt-BR"/>
        </w:rPr>
        <w:t xml:space="preserve"> - </w:t>
      </w:r>
      <w:r w:rsidRPr="00EB1E29">
        <w:rPr>
          <w:rFonts w:ascii="Arial" w:hAnsi="Arial" w:cs="Arial"/>
          <w:sz w:val="24"/>
          <w:szCs w:val="24"/>
          <w:lang w:val="pt-BR"/>
        </w:rPr>
        <w:t>é um protocolo de comunicação que serve como base para a transferência de dados entre um navegador web e um servidor web</w:t>
      </w:r>
    </w:p>
    <w:p w14:paraId="2095A783" w14:textId="65C293FB" w:rsidR="00EB1E29" w:rsidRPr="00F7506D" w:rsidRDefault="00EB1E29" w:rsidP="00F7506D">
      <w:pPr>
        <w:pStyle w:val="PargrafodaLista"/>
        <w:numPr>
          <w:ilvl w:val="0"/>
          <w:numId w:val="18"/>
        </w:numPr>
        <w:spacing w:after="120"/>
        <w:rPr>
          <w:rFonts w:ascii="Arial" w:hAnsi="Arial" w:cs="Arial"/>
          <w:sz w:val="24"/>
          <w:szCs w:val="24"/>
          <w:lang w:val="pt-BR"/>
        </w:rPr>
      </w:pPr>
      <w:proofErr w:type="spellStart"/>
      <w:r w:rsidRPr="00EB1E29">
        <w:rPr>
          <w:rFonts w:ascii="Arial" w:hAnsi="Arial" w:cs="Arial"/>
          <w:sz w:val="24"/>
          <w:szCs w:val="24"/>
          <w:lang w:val="pt-BR"/>
        </w:rPr>
        <w:t>Backend</w:t>
      </w:r>
      <w:proofErr w:type="spellEnd"/>
      <w:r w:rsidRPr="00EB1E29">
        <w:rPr>
          <w:rFonts w:ascii="Arial" w:hAnsi="Arial" w:cs="Arial"/>
          <w:sz w:val="24"/>
          <w:szCs w:val="24"/>
          <w:lang w:val="pt-BR"/>
        </w:rPr>
        <w:t xml:space="preserve"> </w:t>
      </w:r>
      <w:proofErr w:type="spellStart"/>
      <w:r w:rsidRPr="00EB1E29">
        <w:rPr>
          <w:rFonts w:ascii="Arial" w:hAnsi="Arial" w:cs="Arial"/>
          <w:sz w:val="24"/>
          <w:szCs w:val="24"/>
          <w:lang w:val="pt-BR"/>
        </w:rPr>
        <w:t>Developer</w:t>
      </w:r>
      <w:proofErr w:type="spellEnd"/>
      <w:r>
        <w:rPr>
          <w:rFonts w:ascii="Arial" w:hAnsi="Arial" w:cs="Arial"/>
          <w:sz w:val="24"/>
          <w:szCs w:val="24"/>
          <w:lang w:val="pt-BR"/>
        </w:rPr>
        <w:t xml:space="preserve"> – Desenvolvedor Back </w:t>
      </w:r>
      <w:proofErr w:type="spellStart"/>
      <w:r>
        <w:rPr>
          <w:rFonts w:ascii="Arial" w:hAnsi="Arial" w:cs="Arial"/>
          <w:sz w:val="24"/>
          <w:szCs w:val="24"/>
          <w:lang w:val="pt-BR"/>
        </w:rPr>
        <w:t>End</w:t>
      </w:r>
      <w:proofErr w:type="spellEnd"/>
      <w:r>
        <w:rPr>
          <w:rFonts w:ascii="Arial" w:hAnsi="Arial" w:cs="Arial"/>
          <w:sz w:val="24"/>
          <w:szCs w:val="24"/>
          <w:lang w:val="pt-BR"/>
        </w:rPr>
        <w:t xml:space="preserve"> - </w:t>
      </w:r>
      <w:r w:rsidRPr="00EB1E29">
        <w:rPr>
          <w:rFonts w:ascii="Arial" w:hAnsi="Arial" w:cs="Arial"/>
          <w:sz w:val="24"/>
          <w:szCs w:val="24"/>
          <w:lang w:val="pt-BR"/>
        </w:rPr>
        <w:t>profissional que trabalha com a parte "invisível" de um site ou aplicação, ou seja, a lógica de funcionamento, a comunicação com o servidor e banco de dados, e a infraestrutura que permite que tudo funcione corretamente.</w:t>
      </w:r>
    </w:p>
    <w:p w14:paraId="6EFD5799" w14:textId="57B9AACF" w:rsidR="00CF304D" w:rsidRPr="0044197D" w:rsidRDefault="001F7DD7">
      <w:pPr>
        <w:pStyle w:val="Ttulo1"/>
        <w:rPr>
          <w:rFonts w:ascii="Arial" w:hAnsi="Arial" w:cs="Arial"/>
          <w:color w:val="002465"/>
          <w:lang w:val="pt-BR"/>
        </w:rPr>
      </w:pPr>
      <w:r w:rsidRPr="0044197D">
        <w:rPr>
          <w:rFonts w:ascii="Arial" w:hAnsi="Arial" w:cs="Arial"/>
          <w:color w:val="002465"/>
          <w:lang w:val="pt-BR"/>
        </w:rPr>
        <w:t>Encerramento Criativo</w:t>
      </w:r>
    </w:p>
    <w:p w14:paraId="315EB75B" w14:textId="77777777" w:rsidR="0044197D" w:rsidRDefault="0044197D">
      <w:pPr>
        <w:spacing w:after="120"/>
        <w:rPr>
          <w:rFonts w:ascii="Arial" w:hAnsi="Arial" w:cs="Arial"/>
          <w:b/>
          <w:bCs/>
          <w:sz w:val="24"/>
          <w:szCs w:val="24"/>
          <w:lang w:val="pt-BR"/>
        </w:rPr>
      </w:pPr>
    </w:p>
    <w:p w14:paraId="08167ADA" w14:textId="2D47AA58" w:rsidR="00CF304D" w:rsidRPr="0044197D" w:rsidRDefault="001F7DD7">
      <w:pPr>
        <w:spacing w:after="120"/>
        <w:rPr>
          <w:rFonts w:ascii="Arial" w:hAnsi="Arial" w:cs="Arial"/>
          <w:b/>
          <w:bCs/>
          <w:sz w:val="24"/>
          <w:szCs w:val="24"/>
          <w:lang w:val="pt-BR"/>
        </w:rPr>
      </w:pPr>
      <w:r w:rsidRPr="0044197D">
        <w:rPr>
          <w:rFonts w:ascii="Arial" w:hAnsi="Arial" w:cs="Arial"/>
          <w:b/>
          <w:bCs/>
          <w:sz w:val="24"/>
          <w:szCs w:val="24"/>
          <w:lang w:val="pt-BR"/>
        </w:rPr>
        <w:t>Mapa Mental ou Infográfico:</w:t>
      </w:r>
    </w:p>
    <w:p w14:paraId="6173B0D2" w14:textId="138A8C84"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 Monte um resumo visual do conteúdo estudado</w:t>
      </w:r>
      <w:r w:rsidR="0044197D">
        <w:rPr>
          <w:rFonts w:ascii="Arial" w:hAnsi="Arial" w:cs="Arial"/>
          <w:sz w:val="24"/>
          <w:szCs w:val="24"/>
          <w:lang w:val="pt-BR"/>
        </w:rPr>
        <w:t xml:space="preserve"> para apresentar para a turma.</w:t>
      </w:r>
    </w:p>
    <w:p w14:paraId="2E5347E6" w14:textId="3D3871C3" w:rsidR="00CF304D" w:rsidRPr="008E7E00" w:rsidRDefault="001F7DD7">
      <w:pPr>
        <w:spacing w:after="120"/>
        <w:rPr>
          <w:rFonts w:ascii="Arial" w:hAnsi="Arial" w:cs="Arial"/>
          <w:sz w:val="24"/>
          <w:szCs w:val="24"/>
          <w:lang w:val="pt-BR"/>
        </w:rPr>
      </w:pPr>
      <w:r w:rsidRPr="008E7E00">
        <w:rPr>
          <w:rFonts w:ascii="Arial" w:hAnsi="Arial" w:cs="Arial"/>
          <w:sz w:val="24"/>
          <w:szCs w:val="24"/>
          <w:lang w:val="pt-BR"/>
        </w:rPr>
        <w:t xml:space="preserve">- </w:t>
      </w:r>
      <w:r w:rsidR="0044197D">
        <w:rPr>
          <w:rFonts w:ascii="Arial" w:hAnsi="Arial" w:cs="Arial"/>
          <w:sz w:val="24"/>
          <w:szCs w:val="24"/>
          <w:lang w:val="pt-BR"/>
        </w:rPr>
        <w:t>Usar f</w:t>
      </w:r>
      <w:r w:rsidRPr="008E7E00">
        <w:rPr>
          <w:rFonts w:ascii="Arial" w:hAnsi="Arial" w:cs="Arial"/>
          <w:sz w:val="24"/>
          <w:szCs w:val="24"/>
          <w:lang w:val="pt-BR"/>
        </w:rPr>
        <w:t xml:space="preserve">erramentas como </w:t>
      </w:r>
      <w:proofErr w:type="spellStart"/>
      <w:r w:rsidRPr="008E7E00">
        <w:rPr>
          <w:rFonts w:ascii="Arial" w:hAnsi="Arial" w:cs="Arial"/>
          <w:sz w:val="24"/>
          <w:szCs w:val="24"/>
          <w:lang w:val="pt-BR"/>
        </w:rPr>
        <w:t>Canva</w:t>
      </w:r>
      <w:proofErr w:type="spellEnd"/>
      <w:r w:rsidRPr="008E7E00">
        <w:rPr>
          <w:rFonts w:ascii="Arial" w:hAnsi="Arial" w:cs="Arial"/>
          <w:sz w:val="24"/>
          <w:szCs w:val="24"/>
          <w:lang w:val="pt-BR"/>
        </w:rPr>
        <w:t>.</w:t>
      </w:r>
    </w:p>
    <w:sectPr w:rsidR="00CF304D" w:rsidRPr="008E7E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6965B82"/>
    <w:multiLevelType w:val="multilevel"/>
    <w:tmpl w:val="BF2E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759E5"/>
    <w:multiLevelType w:val="hybridMultilevel"/>
    <w:tmpl w:val="E75412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FC264E"/>
    <w:multiLevelType w:val="hybridMultilevel"/>
    <w:tmpl w:val="D51639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7C21209"/>
    <w:multiLevelType w:val="hybridMultilevel"/>
    <w:tmpl w:val="907671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02E0708"/>
    <w:multiLevelType w:val="hybridMultilevel"/>
    <w:tmpl w:val="0E8A3D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0FA2E83"/>
    <w:multiLevelType w:val="hybridMultilevel"/>
    <w:tmpl w:val="706C72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C47E3A"/>
    <w:multiLevelType w:val="hybridMultilevel"/>
    <w:tmpl w:val="7556CD8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89B513E"/>
    <w:multiLevelType w:val="hybridMultilevel"/>
    <w:tmpl w:val="158869D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DC8592E"/>
    <w:multiLevelType w:val="hybridMultilevel"/>
    <w:tmpl w:val="4A12E108"/>
    <w:lvl w:ilvl="0" w:tplc="404CF02C">
      <w:start w:val="4"/>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5"/>
  </w:num>
  <w:num w:numId="12">
    <w:abstractNumId w:val="10"/>
  </w:num>
  <w:num w:numId="13">
    <w:abstractNumId w:val="16"/>
  </w:num>
  <w:num w:numId="14">
    <w:abstractNumId w:val="12"/>
  </w:num>
  <w:num w:numId="15">
    <w:abstractNumId w:val="14"/>
  </w:num>
  <w:num w:numId="16">
    <w:abstractNumId w:val="13"/>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100"/>
    <w:rsid w:val="00034616"/>
    <w:rsid w:val="000416E6"/>
    <w:rsid w:val="0006063C"/>
    <w:rsid w:val="0015074B"/>
    <w:rsid w:val="001F7DD7"/>
    <w:rsid w:val="0029639D"/>
    <w:rsid w:val="00326F90"/>
    <w:rsid w:val="00387523"/>
    <w:rsid w:val="003A2FC5"/>
    <w:rsid w:val="003C208A"/>
    <w:rsid w:val="0044197D"/>
    <w:rsid w:val="004D281E"/>
    <w:rsid w:val="004E4AE1"/>
    <w:rsid w:val="005F4194"/>
    <w:rsid w:val="00662961"/>
    <w:rsid w:val="006660CE"/>
    <w:rsid w:val="00666908"/>
    <w:rsid w:val="008006E6"/>
    <w:rsid w:val="008E7E00"/>
    <w:rsid w:val="00A90F16"/>
    <w:rsid w:val="00AA1D8D"/>
    <w:rsid w:val="00B47730"/>
    <w:rsid w:val="00C95C06"/>
    <w:rsid w:val="00CB0664"/>
    <w:rsid w:val="00CF304D"/>
    <w:rsid w:val="00DB329A"/>
    <w:rsid w:val="00E04094"/>
    <w:rsid w:val="00EB1E29"/>
    <w:rsid w:val="00F750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95A0D"/>
  <w14:defaultImageDpi w14:val="300"/>
  <w15:docId w15:val="{261A051C-E9B5-4A53-AAAC-FDD8FB1D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5897">
      <w:bodyDiv w:val="1"/>
      <w:marLeft w:val="0"/>
      <w:marRight w:val="0"/>
      <w:marTop w:val="0"/>
      <w:marBottom w:val="0"/>
      <w:divBdr>
        <w:top w:val="none" w:sz="0" w:space="0" w:color="auto"/>
        <w:left w:val="none" w:sz="0" w:space="0" w:color="auto"/>
        <w:bottom w:val="none" w:sz="0" w:space="0" w:color="auto"/>
        <w:right w:val="none" w:sz="0" w:space="0" w:color="auto"/>
      </w:divBdr>
    </w:div>
    <w:div w:id="19321554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1584</Words>
  <Characters>8554</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AUGUSTO HARTMANN</cp:lastModifiedBy>
  <cp:revision>10</cp:revision>
  <dcterms:created xsi:type="dcterms:W3CDTF">2013-12-23T23:15:00Z</dcterms:created>
  <dcterms:modified xsi:type="dcterms:W3CDTF">2025-05-27T15:09:00Z</dcterms:modified>
  <cp:category/>
</cp:coreProperties>
</file>