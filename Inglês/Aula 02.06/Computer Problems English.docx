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B660" w14:textId="036EB573" w:rsidR="00EA2D0F" w:rsidRPr="00354300" w:rsidRDefault="004610BF">
      <w:pPr>
        <w:pStyle w:val="Ttulo"/>
        <w:jc w:val="center"/>
        <w:rPr>
          <w:rFonts w:ascii="Arial" w:hAnsi="Arial" w:cs="Arial"/>
        </w:rPr>
      </w:pPr>
      <w:r w:rsidRPr="00354300">
        <w:rPr>
          <w:rFonts w:ascii="Arial" w:hAnsi="Arial" w:cs="Arial"/>
        </w:rPr>
        <w:t>Computer Problems - English</w:t>
      </w:r>
    </w:p>
    <w:p w14:paraId="57DC540B" w14:textId="3E6D8B6A" w:rsidR="00EA2D0F" w:rsidRPr="00354300" w:rsidRDefault="004610BF">
      <w:pPr>
        <w:rPr>
          <w:rFonts w:ascii="Arial" w:hAnsi="Arial" w:cs="Arial"/>
        </w:rPr>
      </w:pPr>
      <w:r w:rsidRPr="00354300">
        <w:rPr>
          <w:rFonts w:ascii="Arial" w:hAnsi="Arial" w:cs="Arial"/>
        </w:rPr>
        <w:t>Today we will work on practical scenarios to identify and solve computer problems in English. Let's challenge your technical and language skills!</w:t>
      </w:r>
    </w:p>
    <w:p w14:paraId="3A911BAA" w14:textId="77777777" w:rsidR="00EA2D0F" w:rsidRPr="00354300" w:rsidRDefault="004610BF">
      <w:pPr>
        <w:pStyle w:val="Ttulo1"/>
        <w:rPr>
          <w:rFonts w:ascii="Arial" w:hAnsi="Arial" w:cs="Arial"/>
        </w:rPr>
      </w:pPr>
      <w:r w:rsidRPr="00354300">
        <w:rPr>
          <w:rFonts w:ascii="Arial" w:hAnsi="Arial" w:cs="Arial"/>
        </w:rPr>
        <w:t>Problem Scenarios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A2D0F" w:rsidRPr="00354300" w14:paraId="7AD1F19E" w14:textId="77777777">
        <w:trPr>
          <w:jc w:val="center"/>
        </w:trPr>
        <w:tc>
          <w:tcPr>
            <w:tcW w:w="2880" w:type="dxa"/>
          </w:tcPr>
          <w:p w14:paraId="6BDF1149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Problem</w:t>
            </w:r>
          </w:p>
        </w:tc>
        <w:tc>
          <w:tcPr>
            <w:tcW w:w="2880" w:type="dxa"/>
          </w:tcPr>
          <w:p w14:paraId="67A71720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Description</w:t>
            </w:r>
          </w:p>
        </w:tc>
        <w:tc>
          <w:tcPr>
            <w:tcW w:w="2880" w:type="dxa"/>
          </w:tcPr>
          <w:p w14:paraId="102F1F56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Notes</w:t>
            </w:r>
          </w:p>
        </w:tc>
      </w:tr>
      <w:tr w:rsidR="00EA2D0F" w:rsidRPr="00354300" w14:paraId="57F2DE84" w14:textId="77777777">
        <w:trPr>
          <w:jc w:val="center"/>
        </w:trPr>
        <w:tc>
          <w:tcPr>
            <w:tcW w:w="2880" w:type="dxa"/>
          </w:tcPr>
          <w:p w14:paraId="632F3042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Problem 1</w:t>
            </w:r>
          </w:p>
        </w:tc>
        <w:tc>
          <w:tcPr>
            <w:tcW w:w="2880" w:type="dxa"/>
          </w:tcPr>
          <w:p w14:paraId="245B498B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The computer won’t turn on.</w:t>
            </w:r>
          </w:p>
        </w:tc>
        <w:tc>
          <w:tcPr>
            <w:tcW w:w="2880" w:type="dxa"/>
          </w:tcPr>
          <w:p w14:paraId="5D210CBF" w14:textId="77777777" w:rsidR="00EA2D0F" w:rsidRPr="00354300" w:rsidRDefault="00EA2D0F">
            <w:pPr>
              <w:rPr>
                <w:rFonts w:ascii="Arial" w:hAnsi="Arial" w:cs="Arial"/>
              </w:rPr>
            </w:pPr>
          </w:p>
        </w:tc>
      </w:tr>
      <w:tr w:rsidR="00EA2D0F" w:rsidRPr="00354300" w14:paraId="0B870ACF" w14:textId="77777777">
        <w:trPr>
          <w:jc w:val="center"/>
        </w:trPr>
        <w:tc>
          <w:tcPr>
            <w:tcW w:w="2880" w:type="dxa"/>
          </w:tcPr>
          <w:p w14:paraId="1B4F53B5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Problem 2</w:t>
            </w:r>
          </w:p>
        </w:tc>
        <w:tc>
          <w:tcPr>
            <w:tcW w:w="2880" w:type="dxa"/>
          </w:tcPr>
          <w:p w14:paraId="4D4B13DB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The internet connection is unstable.</w:t>
            </w:r>
          </w:p>
        </w:tc>
        <w:tc>
          <w:tcPr>
            <w:tcW w:w="2880" w:type="dxa"/>
          </w:tcPr>
          <w:p w14:paraId="54458EE0" w14:textId="77777777" w:rsidR="00EA2D0F" w:rsidRPr="00354300" w:rsidRDefault="00EA2D0F">
            <w:pPr>
              <w:rPr>
                <w:rFonts w:ascii="Arial" w:hAnsi="Arial" w:cs="Arial"/>
              </w:rPr>
            </w:pPr>
          </w:p>
        </w:tc>
      </w:tr>
      <w:tr w:rsidR="00EA2D0F" w:rsidRPr="00354300" w14:paraId="15D51CD6" w14:textId="77777777">
        <w:trPr>
          <w:jc w:val="center"/>
        </w:trPr>
        <w:tc>
          <w:tcPr>
            <w:tcW w:w="2880" w:type="dxa"/>
          </w:tcPr>
          <w:p w14:paraId="56B65C19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Problem 3</w:t>
            </w:r>
          </w:p>
        </w:tc>
        <w:tc>
          <w:tcPr>
            <w:tcW w:w="2880" w:type="dxa"/>
          </w:tcPr>
          <w:p w14:paraId="2CF80E10" w14:textId="77777777" w:rsidR="00EA2D0F" w:rsidRPr="00354300" w:rsidRDefault="004610BF">
            <w:pPr>
              <w:rPr>
                <w:rFonts w:ascii="Arial" w:hAnsi="Arial" w:cs="Arial"/>
              </w:rPr>
            </w:pPr>
            <w:r w:rsidRPr="00354300">
              <w:rPr>
                <w:rFonts w:ascii="Arial" w:hAnsi="Arial" w:cs="Arial"/>
              </w:rPr>
              <w:t>The computer is running very slowly.</w:t>
            </w:r>
          </w:p>
        </w:tc>
        <w:tc>
          <w:tcPr>
            <w:tcW w:w="2880" w:type="dxa"/>
          </w:tcPr>
          <w:p w14:paraId="434053A1" w14:textId="77777777" w:rsidR="00EA2D0F" w:rsidRPr="00354300" w:rsidRDefault="00EA2D0F">
            <w:pPr>
              <w:rPr>
                <w:rFonts w:ascii="Arial" w:hAnsi="Arial" w:cs="Arial"/>
              </w:rPr>
            </w:pPr>
          </w:p>
        </w:tc>
      </w:tr>
    </w:tbl>
    <w:p w14:paraId="2BBFECF3" w14:textId="77777777" w:rsidR="00EA2D0F" w:rsidRPr="00354300" w:rsidRDefault="004610BF">
      <w:pPr>
        <w:pStyle w:val="Ttulo1"/>
        <w:rPr>
          <w:rFonts w:ascii="Arial" w:hAnsi="Arial" w:cs="Arial"/>
        </w:rPr>
      </w:pPr>
      <w:r w:rsidRPr="00354300">
        <w:rPr>
          <w:rFonts w:ascii="Arial" w:hAnsi="Arial" w:cs="Arial"/>
        </w:rPr>
        <w:t>Tools and Resources</w:t>
      </w:r>
    </w:p>
    <w:p w14:paraId="7CF1EA62" w14:textId="77777777" w:rsidR="00EA2D0F" w:rsidRPr="00354300" w:rsidRDefault="004610BF">
      <w:pPr>
        <w:rPr>
          <w:rFonts w:ascii="Arial" w:hAnsi="Arial" w:cs="Arial"/>
        </w:rPr>
      </w:pPr>
      <w:r w:rsidRPr="00354300">
        <w:rPr>
          <w:rFonts w:ascii="Arial" w:hAnsi="Arial" w:cs="Arial"/>
        </w:rPr>
        <w:t>• Diagnostic tools</w:t>
      </w:r>
      <w:r w:rsidRPr="00354300">
        <w:rPr>
          <w:rFonts w:ascii="Arial" w:hAnsi="Arial" w:cs="Arial"/>
        </w:rPr>
        <w:br/>
        <w:t>• Internet research</w:t>
      </w:r>
      <w:r w:rsidRPr="00354300">
        <w:rPr>
          <w:rFonts w:ascii="Arial" w:hAnsi="Arial" w:cs="Arial"/>
        </w:rPr>
        <w:br/>
        <w:t>• Manufacturer manuals</w:t>
      </w:r>
    </w:p>
    <w:p w14:paraId="67B9B613" w14:textId="77777777" w:rsidR="00EA2D0F" w:rsidRPr="00354300" w:rsidRDefault="004610BF">
      <w:pPr>
        <w:pStyle w:val="Ttulo1"/>
        <w:rPr>
          <w:rFonts w:ascii="Arial" w:hAnsi="Arial" w:cs="Arial"/>
        </w:rPr>
      </w:pPr>
      <w:r w:rsidRPr="00354300">
        <w:rPr>
          <w:rFonts w:ascii="Arial" w:hAnsi="Arial" w:cs="Arial"/>
        </w:rPr>
        <w:t>Task Instructions</w:t>
      </w:r>
    </w:p>
    <w:p w14:paraId="5A8AD623" w14:textId="77777777" w:rsidR="00EA2D0F" w:rsidRPr="00354300" w:rsidRDefault="004610BF">
      <w:pPr>
        <w:rPr>
          <w:rFonts w:ascii="Arial" w:hAnsi="Arial" w:cs="Arial"/>
        </w:rPr>
      </w:pPr>
      <w:r w:rsidRPr="00354300">
        <w:rPr>
          <w:rFonts w:ascii="Arial" w:hAnsi="Arial" w:cs="Arial"/>
        </w:rPr>
        <w:t>1. Work individually or in groups.</w:t>
      </w:r>
      <w:r w:rsidRPr="00354300">
        <w:rPr>
          <w:rFonts w:ascii="Arial" w:hAnsi="Arial" w:cs="Arial"/>
        </w:rPr>
        <w:br/>
        <w:t>2. Analyze the problems.</w:t>
      </w:r>
      <w:r w:rsidRPr="00354300">
        <w:rPr>
          <w:rFonts w:ascii="Arial" w:hAnsi="Arial" w:cs="Arial"/>
        </w:rPr>
        <w:br/>
        <w:t>3. Identify the root cause.</w:t>
      </w:r>
      <w:r w:rsidRPr="00354300">
        <w:rPr>
          <w:rFonts w:ascii="Arial" w:hAnsi="Arial" w:cs="Arial"/>
        </w:rPr>
        <w:br/>
        <w:t>4. Find and propose solutions.</w:t>
      </w:r>
      <w:r w:rsidRPr="00354300">
        <w:rPr>
          <w:rFonts w:ascii="Arial" w:hAnsi="Arial" w:cs="Arial"/>
        </w:rPr>
        <w:br/>
        <w:t>5. Prepare a presentation of your solutions.</w:t>
      </w:r>
      <w:r w:rsidRPr="00354300">
        <w:rPr>
          <w:rFonts w:ascii="Arial" w:hAnsi="Arial" w:cs="Arial"/>
        </w:rPr>
        <w:br/>
        <w:t>6. Discuss and receive feedback.</w:t>
      </w:r>
    </w:p>
    <w:p w14:paraId="1B45D163" w14:textId="77777777" w:rsidR="00EA2D0F" w:rsidRPr="00354300" w:rsidRDefault="004610BF">
      <w:pPr>
        <w:pStyle w:val="Ttulo1"/>
        <w:rPr>
          <w:rFonts w:ascii="Arial" w:hAnsi="Arial" w:cs="Arial"/>
        </w:rPr>
      </w:pPr>
      <w:r w:rsidRPr="00354300">
        <w:rPr>
          <w:rFonts w:ascii="Arial" w:hAnsi="Arial" w:cs="Arial"/>
        </w:rPr>
        <w:t>Notes</w:t>
      </w:r>
    </w:p>
    <w:p w14:paraId="2781B7AF" w14:textId="39A8F054" w:rsidR="00EA2D0F" w:rsidRPr="006458C4" w:rsidRDefault="00E04909">
      <w:pPr>
        <w:rPr>
          <w:rFonts w:ascii="Arial" w:hAnsi="Arial" w:cs="Arial"/>
          <w:b/>
          <w:bCs/>
        </w:rPr>
      </w:pPr>
      <w:r w:rsidRPr="006458C4">
        <w:rPr>
          <w:rFonts w:ascii="Arial" w:hAnsi="Arial" w:cs="Arial"/>
          <w:b/>
          <w:bCs/>
        </w:rPr>
        <w:t>Problem 1</w:t>
      </w:r>
    </w:p>
    <w:p w14:paraId="69388F2B" w14:textId="1A2053F1" w:rsidR="006458C4" w:rsidRDefault="006458C4">
      <w:pPr>
        <w:rPr>
          <w:rFonts w:ascii="Arial" w:hAnsi="Arial" w:cs="Arial"/>
        </w:rPr>
      </w:pPr>
      <w:r w:rsidRPr="006458C4">
        <w:rPr>
          <w:rFonts w:ascii="Arial" w:hAnsi="Arial" w:cs="Arial"/>
        </w:rPr>
        <w:t>First, check if the power</w:t>
      </w:r>
      <w:r w:rsidR="00324E25">
        <w:rPr>
          <w:rFonts w:ascii="Arial" w:hAnsi="Arial" w:cs="Arial"/>
        </w:rPr>
        <w:t xml:space="preserve"> supply</w:t>
      </w:r>
      <w:r w:rsidRPr="006458C4">
        <w:rPr>
          <w:rFonts w:ascii="Arial" w:hAnsi="Arial" w:cs="Arial"/>
        </w:rPr>
        <w:t xml:space="preserve"> cables are connected to the power supply</w:t>
      </w:r>
      <w:r w:rsidR="00324E25">
        <w:rPr>
          <w:rFonts w:ascii="Arial" w:hAnsi="Arial" w:cs="Arial"/>
        </w:rPr>
        <w:t>, the socket</w:t>
      </w:r>
      <w:r w:rsidRPr="006458C4">
        <w:rPr>
          <w:rFonts w:ascii="Arial" w:hAnsi="Arial" w:cs="Arial"/>
        </w:rPr>
        <w:t xml:space="preserve">, and motherboard. Next, check if the SSD or HDD is connected to the motherboard. Also, check if the RAM is connected to the motherboard. If this doesn’t solve </w:t>
      </w:r>
      <w:r w:rsidR="00324E25">
        <w:rPr>
          <w:rFonts w:ascii="Arial" w:hAnsi="Arial" w:cs="Arial"/>
        </w:rPr>
        <w:t>your</w:t>
      </w:r>
      <w:r w:rsidRPr="006458C4">
        <w:rPr>
          <w:rFonts w:ascii="Arial" w:hAnsi="Arial" w:cs="Arial"/>
        </w:rPr>
        <w:t xml:space="preserve"> problem, then some part of your PC is probably faulty or burned out. So, the next step is to contact a technician.</w:t>
      </w:r>
    </w:p>
    <w:p w14:paraId="369CB452" w14:textId="5F520938" w:rsidR="00E04909" w:rsidRPr="006458C4" w:rsidRDefault="00E04909">
      <w:pPr>
        <w:rPr>
          <w:rFonts w:ascii="Arial" w:hAnsi="Arial" w:cs="Arial"/>
          <w:b/>
          <w:bCs/>
        </w:rPr>
      </w:pPr>
      <w:r w:rsidRPr="006458C4">
        <w:rPr>
          <w:rFonts w:ascii="Arial" w:hAnsi="Arial" w:cs="Arial"/>
          <w:b/>
          <w:bCs/>
        </w:rPr>
        <w:t>Problem 2</w:t>
      </w:r>
    </w:p>
    <w:p w14:paraId="064AC7C6" w14:textId="5022386B" w:rsidR="00324E25" w:rsidRDefault="00324E25">
      <w:pPr>
        <w:rPr>
          <w:rFonts w:ascii="Arial" w:hAnsi="Arial" w:cs="Arial"/>
        </w:rPr>
      </w:pPr>
      <w:r w:rsidRPr="00324E25">
        <w:rPr>
          <w:rFonts w:ascii="Arial" w:hAnsi="Arial" w:cs="Arial"/>
        </w:rPr>
        <w:t xml:space="preserve">If you use Wi-Fi, the distance between your electronic device and your router is important. </w:t>
      </w:r>
      <w:proofErr w:type="gramStart"/>
      <w:r w:rsidRPr="00324E25">
        <w:rPr>
          <w:rFonts w:ascii="Arial" w:hAnsi="Arial" w:cs="Arial"/>
        </w:rPr>
        <w:t>So</w:t>
      </w:r>
      <w:proofErr w:type="gramEnd"/>
      <w:r w:rsidRPr="00324E25">
        <w:rPr>
          <w:rFonts w:ascii="Arial" w:hAnsi="Arial" w:cs="Arial"/>
        </w:rPr>
        <w:t xml:space="preserve"> if your router is in your living room and your </w:t>
      </w:r>
      <w:r>
        <w:rPr>
          <w:rFonts w:ascii="Arial" w:hAnsi="Arial" w:cs="Arial"/>
        </w:rPr>
        <w:t>PC</w:t>
      </w:r>
      <w:r w:rsidRPr="00324E25">
        <w:rPr>
          <w:rFonts w:ascii="Arial" w:hAnsi="Arial" w:cs="Arial"/>
        </w:rPr>
        <w:t xml:space="preserve"> is in your bedroom, which is far away, this will be a problem. But if this is not the case for you, I recommend </w:t>
      </w:r>
      <w:r w:rsidRPr="00324E25">
        <w:rPr>
          <w:rFonts w:ascii="Arial" w:hAnsi="Arial" w:cs="Arial"/>
        </w:rPr>
        <w:lastRenderedPageBreak/>
        <w:t xml:space="preserve">updating or reinstalling your internet driver. You need to search for the device manager </w:t>
      </w:r>
      <w:r w:rsidR="00EA3C16">
        <w:rPr>
          <w:rFonts w:ascii="Arial" w:hAnsi="Arial" w:cs="Arial"/>
        </w:rPr>
        <w:t>o</w:t>
      </w:r>
      <w:r w:rsidRPr="00324E25">
        <w:rPr>
          <w:rFonts w:ascii="Arial" w:hAnsi="Arial" w:cs="Arial"/>
        </w:rPr>
        <w:t xml:space="preserve">n Windows, select the Wi-Fi driver and click reinstall. Restart your computer and Windows will download the drivers </w:t>
      </w:r>
      <w:r w:rsidR="00EA3C16">
        <w:rPr>
          <w:rFonts w:ascii="Arial" w:hAnsi="Arial" w:cs="Arial"/>
        </w:rPr>
        <w:t>for you</w:t>
      </w:r>
      <w:r w:rsidRPr="00324E25">
        <w:rPr>
          <w:rFonts w:ascii="Arial" w:hAnsi="Arial" w:cs="Arial"/>
        </w:rPr>
        <w:t>. If the problem persists, I recommend using the internet through the CAT cable and not via Wi-Fi. If you have problems with your internet cable, I suggest buying a new one and ge</w:t>
      </w:r>
      <w:r w:rsidR="00EA3C16">
        <w:rPr>
          <w:rFonts w:ascii="Arial" w:hAnsi="Arial" w:cs="Arial"/>
        </w:rPr>
        <w:t>t r</w:t>
      </w:r>
      <w:r w:rsidRPr="00324E25">
        <w:rPr>
          <w:rFonts w:ascii="Arial" w:hAnsi="Arial" w:cs="Arial"/>
        </w:rPr>
        <w:t>id of the old one.</w:t>
      </w:r>
    </w:p>
    <w:p w14:paraId="01204DCC" w14:textId="396F84EA" w:rsidR="00E04909" w:rsidRPr="006458C4" w:rsidRDefault="00E04909">
      <w:pPr>
        <w:rPr>
          <w:rFonts w:ascii="Arial" w:hAnsi="Arial" w:cs="Arial"/>
          <w:b/>
          <w:bCs/>
        </w:rPr>
      </w:pPr>
      <w:r w:rsidRPr="006458C4">
        <w:rPr>
          <w:rFonts w:ascii="Arial" w:hAnsi="Arial" w:cs="Arial"/>
          <w:b/>
          <w:bCs/>
        </w:rPr>
        <w:t>Problem 3</w:t>
      </w:r>
    </w:p>
    <w:p w14:paraId="18225C88" w14:textId="2D1739D1" w:rsidR="00354300" w:rsidRPr="00354300" w:rsidRDefault="00324E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First, </w:t>
      </w:r>
      <w:r w:rsidRPr="00324E25">
        <w:rPr>
          <w:rFonts w:ascii="Arial" w:hAnsi="Arial" w:cs="Arial"/>
        </w:rPr>
        <w:t xml:space="preserve">Look for Task Manager </w:t>
      </w:r>
      <w:r w:rsidR="00EA3C16">
        <w:rPr>
          <w:rFonts w:ascii="Arial" w:hAnsi="Arial" w:cs="Arial"/>
        </w:rPr>
        <w:t>o</w:t>
      </w:r>
      <w:r w:rsidRPr="00324E25">
        <w:rPr>
          <w:rFonts w:ascii="Arial" w:hAnsi="Arial" w:cs="Arial"/>
        </w:rPr>
        <w:t>n Windows. Task Manager will show you which programs are using the most power on your PC. You can uninstall programs by searching for "remove programs" in Windows, looking for the program</w:t>
      </w:r>
      <w:r w:rsidR="00EA3C16">
        <w:rPr>
          <w:rFonts w:ascii="Arial" w:hAnsi="Arial" w:cs="Arial"/>
        </w:rPr>
        <w:t>s</w:t>
      </w:r>
      <w:r w:rsidRPr="00324E25">
        <w:rPr>
          <w:rFonts w:ascii="Arial" w:hAnsi="Arial" w:cs="Arial"/>
        </w:rPr>
        <w:t xml:space="preserve"> name, and clicking uninstall. If that doesn't solve your problem, check</w:t>
      </w:r>
      <w:r w:rsidR="00EA3C16">
        <w:rPr>
          <w:rFonts w:ascii="Arial" w:hAnsi="Arial" w:cs="Arial"/>
        </w:rPr>
        <w:t xml:space="preserve"> </w:t>
      </w:r>
      <w:r w:rsidR="00EA3C16" w:rsidRPr="00324E25">
        <w:rPr>
          <w:rFonts w:ascii="Arial" w:hAnsi="Arial" w:cs="Arial"/>
        </w:rPr>
        <w:t>Task Manager</w:t>
      </w:r>
      <w:r w:rsidR="00EA3C16">
        <w:rPr>
          <w:rFonts w:ascii="Arial" w:hAnsi="Arial" w:cs="Arial"/>
        </w:rPr>
        <w:t>,</w:t>
      </w:r>
      <w:r w:rsidRPr="00324E25">
        <w:rPr>
          <w:rFonts w:ascii="Arial" w:hAnsi="Arial" w:cs="Arial"/>
        </w:rPr>
        <w:t xml:space="preserve"> to see if all of your RAM is being use. If you're running low on RAM, I suggest buying more. If that's not your problem, I recommend updating Windows and your drivers. If that doesn't help either, I suggest downloading and running an antivirus, specifically </w:t>
      </w:r>
      <w:proofErr w:type="spellStart"/>
      <w:r w:rsidRPr="00324E25">
        <w:rPr>
          <w:rFonts w:ascii="Arial" w:hAnsi="Arial" w:cs="Arial"/>
        </w:rPr>
        <w:t>MalwareBytes</w:t>
      </w:r>
      <w:proofErr w:type="spellEnd"/>
      <w:r w:rsidRPr="00324E25">
        <w:rPr>
          <w:rFonts w:ascii="Arial" w:hAnsi="Arial" w:cs="Arial"/>
        </w:rPr>
        <w:t>.</w:t>
      </w:r>
    </w:p>
    <w:p w14:paraId="5658B585" w14:textId="77777777" w:rsidR="00354300" w:rsidRPr="00354300" w:rsidRDefault="00354300">
      <w:pPr>
        <w:rPr>
          <w:rFonts w:ascii="Arial" w:hAnsi="Arial" w:cs="Arial"/>
        </w:rPr>
      </w:pPr>
    </w:p>
    <w:p w14:paraId="2900C90C" w14:textId="77777777" w:rsidR="00354300" w:rsidRPr="00354300" w:rsidRDefault="00354300">
      <w:pPr>
        <w:rPr>
          <w:rFonts w:ascii="Arial" w:hAnsi="Arial" w:cs="Arial"/>
        </w:rPr>
      </w:pPr>
    </w:p>
    <w:p w14:paraId="586C9C71" w14:textId="77777777" w:rsidR="00354300" w:rsidRPr="00354300" w:rsidRDefault="00354300">
      <w:pPr>
        <w:rPr>
          <w:rFonts w:ascii="Arial" w:hAnsi="Arial" w:cs="Arial"/>
        </w:rPr>
      </w:pPr>
    </w:p>
    <w:p w14:paraId="449BE1A3" w14:textId="77777777" w:rsidR="00354300" w:rsidRPr="00354300" w:rsidRDefault="00354300">
      <w:pPr>
        <w:rPr>
          <w:rFonts w:ascii="Arial" w:hAnsi="Arial" w:cs="Arial"/>
        </w:rPr>
      </w:pPr>
    </w:p>
    <w:sectPr w:rsidR="00354300" w:rsidRPr="00354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320CCA"/>
    <w:multiLevelType w:val="multilevel"/>
    <w:tmpl w:val="B23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27EFD"/>
    <w:multiLevelType w:val="multilevel"/>
    <w:tmpl w:val="F69E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2A1F"/>
    <w:multiLevelType w:val="multilevel"/>
    <w:tmpl w:val="65C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9556D"/>
    <w:multiLevelType w:val="multilevel"/>
    <w:tmpl w:val="F56A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A5073"/>
    <w:multiLevelType w:val="multilevel"/>
    <w:tmpl w:val="FFDC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773E8"/>
    <w:multiLevelType w:val="multilevel"/>
    <w:tmpl w:val="ADC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12427"/>
    <w:multiLevelType w:val="multilevel"/>
    <w:tmpl w:val="6882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5"/>
  </w:num>
  <w:num w:numId="13">
    <w:abstractNumId w:val="14"/>
  </w:num>
  <w:num w:numId="14">
    <w:abstractNumId w:val="1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25"/>
    <w:rsid w:val="00326F90"/>
    <w:rsid w:val="00354300"/>
    <w:rsid w:val="003A61C9"/>
    <w:rsid w:val="004610BF"/>
    <w:rsid w:val="006458C4"/>
    <w:rsid w:val="006D5FF9"/>
    <w:rsid w:val="00AA1D8D"/>
    <w:rsid w:val="00AC1C32"/>
    <w:rsid w:val="00B47730"/>
    <w:rsid w:val="00CB0664"/>
    <w:rsid w:val="00D259D2"/>
    <w:rsid w:val="00E04909"/>
    <w:rsid w:val="00EA2D0F"/>
    <w:rsid w:val="00EA3C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4815FE"/>
  <w14:defaultImageDpi w14:val="300"/>
  <w15:docId w15:val="{E9DCF2C9-E362-4816-8474-2F8CA158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AUGUSTO HARTMANN</cp:lastModifiedBy>
  <cp:revision>5</cp:revision>
  <dcterms:created xsi:type="dcterms:W3CDTF">2013-12-23T23:15:00Z</dcterms:created>
  <dcterms:modified xsi:type="dcterms:W3CDTF">2025-06-02T14:54:00Z</dcterms:modified>
  <cp:category/>
</cp:coreProperties>
</file>