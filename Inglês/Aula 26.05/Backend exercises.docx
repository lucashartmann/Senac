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F2E6F" w14:textId="2ADD8B2E" w:rsidR="00CF304D" w:rsidRPr="001F7DD7" w:rsidRDefault="001F7DD7" w:rsidP="001F7DD7">
      <w:pPr>
        <w:pStyle w:val="Ttulo4"/>
        <w:rPr>
          <w:rFonts w:ascii="Arial" w:hAnsi="Arial" w:cs="Arial"/>
          <w:color w:val="auto"/>
          <w:sz w:val="40"/>
          <w:szCs w:val="40"/>
          <w:lang w:val="pt-BR"/>
        </w:rPr>
      </w:pPr>
      <w:r w:rsidRPr="001F7DD7">
        <w:rPr>
          <w:rFonts w:ascii="Arial" w:hAnsi="Arial" w:cs="Arial"/>
          <w:color w:val="auto"/>
          <w:sz w:val="40"/>
          <w:szCs w:val="40"/>
          <w:lang w:val="pt-BR"/>
        </w:rPr>
        <w:t xml:space="preserve">Aula de Inglês Técnico – Desenvolvimento </w:t>
      </w:r>
      <w:proofErr w:type="spellStart"/>
      <w:r w:rsidRPr="001F7DD7">
        <w:rPr>
          <w:rFonts w:ascii="Arial" w:hAnsi="Arial" w:cs="Arial"/>
          <w:color w:val="auto"/>
          <w:sz w:val="40"/>
          <w:szCs w:val="40"/>
          <w:lang w:val="pt-BR"/>
        </w:rPr>
        <w:t>Backend</w:t>
      </w:r>
      <w:proofErr w:type="spellEnd"/>
      <w:r w:rsidRPr="001F7DD7">
        <w:rPr>
          <w:rFonts w:ascii="Arial" w:hAnsi="Arial" w:cs="Arial"/>
          <w:color w:val="auto"/>
          <w:sz w:val="40"/>
          <w:szCs w:val="40"/>
          <w:lang w:val="pt-BR"/>
        </w:rPr>
        <w:t xml:space="preserve"> </w:t>
      </w:r>
    </w:p>
    <w:p w14:paraId="1F4AAA8E" w14:textId="77777777" w:rsidR="00CF304D" w:rsidRPr="008E7E00" w:rsidRDefault="001F7DD7">
      <w:pPr>
        <w:spacing w:after="120"/>
        <w:rPr>
          <w:rFonts w:ascii="Arial" w:hAnsi="Arial" w:cs="Arial"/>
          <w:sz w:val="24"/>
          <w:szCs w:val="24"/>
          <w:lang w:val="pt-BR"/>
        </w:rPr>
      </w:pPr>
      <w:r w:rsidRPr="008E7E00">
        <w:rPr>
          <w:rFonts w:ascii="Arial" w:hAnsi="Arial" w:cs="Arial"/>
          <w:sz w:val="24"/>
          <w:szCs w:val="24"/>
          <w:lang w:val="pt-BR"/>
        </w:rPr>
        <w:t xml:space="preserve">1. </w:t>
      </w:r>
      <w:proofErr w:type="spellStart"/>
      <w:r w:rsidRPr="008E7E00">
        <w:rPr>
          <w:rFonts w:ascii="Arial" w:hAnsi="Arial" w:cs="Arial"/>
          <w:sz w:val="24"/>
          <w:szCs w:val="24"/>
          <w:lang w:val="pt-BR"/>
        </w:rPr>
        <w:t>Backend</w:t>
      </w:r>
      <w:proofErr w:type="spellEnd"/>
      <w:r w:rsidRPr="008E7E00">
        <w:rPr>
          <w:rFonts w:ascii="Arial" w:hAnsi="Arial" w:cs="Arial"/>
          <w:sz w:val="24"/>
          <w:szCs w:val="24"/>
          <w:lang w:val="pt-BR"/>
        </w:rPr>
        <w:t>: Parte do site que gerencia servidores, bancos de dados e APIs.</w:t>
      </w:r>
    </w:p>
    <w:p w14:paraId="0E7DD1AC" w14:textId="77777777" w:rsidR="00CF304D" w:rsidRPr="008E7E00" w:rsidRDefault="001F7DD7">
      <w:pPr>
        <w:spacing w:after="120"/>
        <w:rPr>
          <w:rFonts w:ascii="Arial" w:hAnsi="Arial" w:cs="Arial"/>
          <w:sz w:val="24"/>
          <w:szCs w:val="24"/>
          <w:lang w:val="pt-BR"/>
        </w:rPr>
      </w:pPr>
      <w:r w:rsidRPr="008E7E00">
        <w:rPr>
          <w:rFonts w:ascii="Arial" w:hAnsi="Arial" w:cs="Arial"/>
          <w:sz w:val="24"/>
          <w:szCs w:val="24"/>
          <w:lang w:val="pt-BR"/>
        </w:rPr>
        <w:t xml:space="preserve">2. </w:t>
      </w:r>
      <w:proofErr w:type="spellStart"/>
      <w:r w:rsidRPr="008E7E00">
        <w:rPr>
          <w:rFonts w:ascii="Arial" w:hAnsi="Arial" w:cs="Arial"/>
          <w:sz w:val="24"/>
          <w:szCs w:val="24"/>
          <w:lang w:val="pt-BR"/>
        </w:rPr>
        <w:t>Backend</w:t>
      </w:r>
      <w:proofErr w:type="spellEnd"/>
      <w:r w:rsidRPr="008E7E00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8E7E00">
        <w:rPr>
          <w:rFonts w:ascii="Arial" w:hAnsi="Arial" w:cs="Arial"/>
          <w:sz w:val="24"/>
          <w:szCs w:val="24"/>
          <w:lang w:val="pt-BR"/>
        </w:rPr>
        <w:t>Developer</w:t>
      </w:r>
      <w:proofErr w:type="spellEnd"/>
      <w:r w:rsidRPr="008E7E00">
        <w:rPr>
          <w:rFonts w:ascii="Arial" w:hAnsi="Arial" w:cs="Arial"/>
          <w:sz w:val="24"/>
          <w:szCs w:val="24"/>
          <w:lang w:val="pt-BR"/>
        </w:rPr>
        <w:t>: Cria APIs, gerencia dados e conecta serviços.</w:t>
      </w:r>
    </w:p>
    <w:p w14:paraId="0BE15CEC" w14:textId="77777777" w:rsidR="00CF304D" w:rsidRPr="008E7E00" w:rsidRDefault="001F7DD7">
      <w:pPr>
        <w:spacing w:after="120"/>
        <w:rPr>
          <w:rFonts w:ascii="Arial" w:hAnsi="Arial" w:cs="Arial"/>
          <w:sz w:val="24"/>
          <w:szCs w:val="24"/>
          <w:lang w:val="pt-BR"/>
        </w:rPr>
      </w:pPr>
      <w:r w:rsidRPr="008E7E00">
        <w:rPr>
          <w:rFonts w:ascii="Arial" w:hAnsi="Arial" w:cs="Arial"/>
          <w:sz w:val="24"/>
          <w:szCs w:val="24"/>
          <w:lang w:val="pt-BR"/>
        </w:rPr>
        <w:t>3. Internet: Conecta dispositivos via IP e DNS.</w:t>
      </w:r>
    </w:p>
    <w:p w14:paraId="5FB68E5E" w14:textId="77777777" w:rsidR="00CF304D" w:rsidRPr="008E7E00" w:rsidRDefault="001F7DD7">
      <w:pPr>
        <w:spacing w:after="120"/>
        <w:rPr>
          <w:rFonts w:ascii="Arial" w:hAnsi="Arial" w:cs="Arial"/>
          <w:sz w:val="24"/>
          <w:szCs w:val="24"/>
          <w:lang w:val="pt-BR"/>
        </w:rPr>
      </w:pPr>
      <w:r w:rsidRPr="008E7E00">
        <w:rPr>
          <w:rFonts w:ascii="Arial" w:hAnsi="Arial" w:cs="Arial"/>
          <w:sz w:val="24"/>
          <w:szCs w:val="24"/>
          <w:lang w:val="pt-BR"/>
        </w:rPr>
        <w:t>4. HTTP: Protocolo de comunicação web (requisição/resposta).</w:t>
      </w:r>
    </w:p>
    <w:p w14:paraId="798094AC" w14:textId="77777777" w:rsidR="00CF304D" w:rsidRPr="008E7E00" w:rsidRDefault="001F7DD7">
      <w:pPr>
        <w:spacing w:after="120"/>
        <w:rPr>
          <w:rFonts w:ascii="Arial" w:hAnsi="Arial" w:cs="Arial"/>
          <w:sz w:val="24"/>
          <w:szCs w:val="24"/>
        </w:rPr>
      </w:pPr>
      <w:r w:rsidRPr="008E7E00">
        <w:rPr>
          <w:rFonts w:ascii="Arial" w:hAnsi="Arial" w:cs="Arial"/>
          <w:sz w:val="24"/>
          <w:szCs w:val="24"/>
        </w:rPr>
        <w:t>5. Domain Name: Endereço amigável (ex: google.com).</w:t>
      </w:r>
    </w:p>
    <w:p w14:paraId="54D4733C" w14:textId="77777777" w:rsidR="00CF304D" w:rsidRPr="008E7E00" w:rsidRDefault="001F7DD7">
      <w:pPr>
        <w:spacing w:after="120"/>
        <w:rPr>
          <w:rFonts w:ascii="Arial" w:hAnsi="Arial" w:cs="Arial"/>
          <w:sz w:val="24"/>
          <w:szCs w:val="24"/>
        </w:rPr>
      </w:pPr>
      <w:r w:rsidRPr="008E7E00">
        <w:rPr>
          <w:rFonts w:ascii="Arial" w:hAnsi="Arial" w:cs="Arial"/>
          <w:sz w:val="24"/>
          <w:szCs w:val="24"/>
        </w:rPr>
        <w:t>6. Hosting: Armazena sites online (shared, VPS, cloud).</w:t>
      </w:r>
    </w:p>
    <w:p w14:paraId="75559C3C" w14:textId="77777777" w:rsidR="00CF304D" w:rsidRPr="008E7E00" w:rsidRDefault="001F7DD7">
      <w:pPr>
        <w:spacing w:after="120"/>
        <w:rPr>
          <w:rFonts w:ascii="Arial" w:hAnsi="Arial" w:cs="Arial"/>
          <w:sz w:val="24"/>
          <w:szCs w:val="24"/>
          <w:lang w:val="pt-BR"/>
        </w:rPr>
      </w:pPr>
      <w:r w:rsidRPr="008E7E00">
        <w:rPr>
          <w:rFonts w:ascii="Arial" w:hAnsi="Arial" w:cs="Arial"/>
          <w:sz w:val="24"/>
          <w:szCs w:val="24"/>
          <w:lang w:val="pt-BR"/>
        </w:rPr>
        <w:t xml:space="preserve">7. DNS: Converte nomes de domínio em </w:t>
      </w:r>
      <w:proofErr w:type="spellStart"/>
      <w:r w:rsidRPr="008E7E00">
        <w:rPr>
          <w:rFonts w:ascii="Arial" w:hAnsi="Arial" w:cs="Arial"/>
          <w:sz w:val="24"/>
          <w:szCs w:val="24"/>
          <w:lang w:val="pt-BR"/>
        </w:rPr>
        <w:t>IPs</w:t>
      </w:r>
      <w:proofErr w:type="spellEnd"/>
      <w:r w:rsidRPr="008E7E00">
        <w:rPr>
          <w:rFonts w:ascii="Arial" w:hAnsi="Arial" w:cs="Arial"/>
          <w:sz w:val="24"/>
          <w:szCs w:val="24"/>
          <w:lang w:val="pt-BR"/>
        </w:rPr>
        <w:t>.</w:t>
      </w:r>
    </w:p>
    <w:p w14:paraId="7057A906" w14:textId="77777777" w:rsidR="00CF304D" w:rsidRPr="008E7E00" w:rsidRDefault="001F7DD7">
      <w:pPr>
        <w:spacing w:after="120"/>
        <w:rPr>
          <w:rFonts w:ascii="Arial" w:hAnsi="Arial" w:cs="Arial"/>
          <w:sz w:val="24"/>
          <w:szCs w:val="24"/>
          <w:lang w:val="pt-BR"/>
        </w:rPr>
      </w:pPr>
      <w:r w:rsidRPr="008E7E00">
        <w:rPr>
          <w:rFonts w:ascii="Arial" w:hAnsi="Arial" w:cs="Arial"/>
          <w:sz w:val="24"/>
          <w:szCs w:val="24"/>
          <w:lang w:val="pt-BR"/>
        </w:rPr>
        <w:t>8. Browsers: Programas como Chrome e Firefox.</w:t>
      </w:r>
    </w:p>
    <w:p w14:paraId="6DFC3580" w14:textId="77777777" w:rsidR="00CF304D" w:rsidRPr="008E7E00" w:rsidRDefault="001F7DD7">
      <w:pPr>
        <w:spacing w:after="120"/>
        <w:rPr>
          <w:rFonts w:ascii="Arial" w:hAnsi="Arial" w:cs="Arial"/>
          <w:sz w:val="24"/>
          <w:szCs w:val="24"/>
          <w:lang w:val="pt-BR"/>
        </w:rPr>
      </w:pPr>
      <w:r w:rsidRPr="008E7E00">
        <w:rPr>
          <w:rFonts w:ascii="Arial" w:hAnsi="Arial" w:cs="Arial"/>
          <w:sz w:val="24"/>
          <w:szCs w:val="24"/>
          <w:lang w:val="pt-BR"/>
        </w:rPr>
        <w:t>9. Linguagens: JS, Java, Python, C#.</w:t>
      </w:r>
    </w:p>
    <w:p w14:paraId="7F9D661C" w14:textId="77777777" w:rsidR="00CF304D" w:rsidRPr="008E7E00" w:rsidRDefault="001F7DD7">
      <w:pPr>
        <w:spacing w:after="120"/>
        <w:rPr>
          <w:rFonts w:ascii="Arial" w:hAnsi="Arial" w:cs="Arial"/>
          <w:sz w:val="24"/>
          <w:szCs w:val="24"/>
          <w:lang w:val="pt-BR"/>
        </w:rPr>
      </w:pPr>
      <w:r w:rsidRPr="008E7E00">
        <w:rPr>
          <w:rFonts w:ascii="Arial" w:hAnsi="Arial" w:cs="Arial"/>
          <w:sz w:val="24"/>
          <w:szCs w:val="24"/>
          <w:lang w:val="pt-BR"/>
        </w:rPr>
        <w:t>10. Controle de Versão: Acompanha mudanças no código (</w:t>
      </w:r>
      <w:proofErr w:type="spellStart"/>
      <w:r w:rsidRPr="008E7E00">
        <w:rPr>
          <w:rFonts w:ascii="Arial" w:hAnsi="Arial" w:cs="Arial"/>
          <w:sz w:val="24"/>
          <w:szCs w:val="24"/>
          <w:lang w:val="pt-BR"/>
        </w:rPr>
        <w:t>ex</w:t>
      </w:r>
      <w:proofErr w:type="spellEnd"/>
      <w:r w:rsidRPr="008E7E00">
        <w:rPr>
          <w:rFonts w:ascii="Arial" w:hAnsi="Arial" w:cs="Arial"/>
          <w:sz w:val="24"/>
          <w:szCs w:val="24"/>
          <w:lang w:val="pt-BR"/>
        </w:rPr>
        <w:t xml:space="preserve">: </w:t>
      </w:r>
      <w:proofErr w:type="spellStart"/>
      <w:r w:rsidRPr="008E7E00">
        <w:rPr>
          <w:rFonts w:ascii="Arial" w:hAnsi="Arial" w:cs="Arial"/>
          <w:sz w:val="24"/>
          <w:szCs w:val="24"/>
          <w:lang w:val="pt-BR"/>
        </w:rPr>
        <w:t>Git</w:t>
      </w:r>
      <w:proofErr w:type="spellEnd"/>
      <w:r w:rsidRPr="008E7E00">
        <w:rPr>
          <w:rFonts w:ascii="Arial" w:hAnsi="Arial" w:cs="Arial"/>
          <w:sz w:val="24"/>
          <w:szCs w:val="24"/>
          <w:lang w:val="pt-BR"/>
        </w:rPr>
        <w:t>).</w:t>
      </w:r>
    </w:p>
    <w:p w14:paraId="54632EB1" w14:textId="77777777" w:rsidR="00CF304D" w:rsidRPr="008E7E00" w:rsidRDefault="001F7DD7">
      <w:pPr>
        <w:spacing w:after="120"/>
        <w:rPr>
          <w:rFonts w:ascii="Arial" w:hAnsi="Arial" w:cs="Arial"/>
          <w:sz w:val="24"/>
          <w:szCs w:val="24"/>
          <w:lang w:val="pt-BR"/>
        </w:rPr>
      </w:pPr>
      <w:r w:rsidRPr="008E7E00">
        <w:rPr>
          <w:rFonts w:ascii="Arial" w:hAnsi="Arial" w:cs="Arial"/>
          <w:sz w:val="24"/>
          <w:szCs w:val="24"/>
          <w:lang w:val="pt-BR"/>
        </w:rPr>
        <w:t>11. GitHub: Plataforma online para versionamento.</w:t>
      </w:r>
    </w:p>
    <w:p w14:paraId="7C031324" w14:textId="77777777" w:rsidR="00CF304D" w:rsidRPr="008E7E00" w:rsidRDefault="001F7DD7">
      <w:pPr>
        <w:spacing w:after="120"/>
        <w:rPr>
          <w:rFonts w:ascii="Arial" w:hAnsi="Arial" w:cs="Arial"/>
          <w:sz w:val="24"/>
          <w:szCs w:val="24"/>
          <w:lang w:val="pt-BR"/>
        </w:rPr>
      </w:pPr>
      <w:r w:rsidRPr="008E7E00">
        <w:rPr>
          <w:rFonts w:ascii="Arial" w:hAnsi="Arial" w:cs="Arial"/>
          <w:sz w:val="24"/>
          <w:szCs w:val="24"/>
          <w:lang w:val="pt-BR"/>
        </w:rPr>
        <w:t>12. Bancos de Dados: Armazenam dados organizados.</w:t>
      </w:r>
    </w:p>
    <w:p w14:paraId="1D0239ED" w14:textId="77777777" w:rsidR="00CF304D" w:rsidRPr="008E7E00" w:rsidRDefault="001F7DD7">
      <w:pPr>
        <w:spacing w:after="120"/>
        <w:rPr>
          <w:rFonts w:ascii="Arial" w:hAnsi="Arial" w:cs="Arial"/>
          <w:sz w:val="24"/>
          <w:szCs w:val="24"/>
          <w:lang w:val="pt-BR"/>
        </w:rPr>
      </w:pPr>
      <w:r w:rsidRPr="008E7E00">
        <w:rPr>
          <w:rFonts w:ascii="Arial" w:hAnsi="Arial" w:cs="Arial"/>
          <w:sz w:val="24"/>
          <w:szCs w:val="24"/>
          <w:lang w:val="pt-BR"/>
        </w:rPr>
        <w:t>13. Relacional: Usa SQL e tabelas (</w:t>
      </w:r>
      <w:proofErr w:type="spellStart"/>
      <w:r w:rsidRPr="008E7E00">
        <w:rPr>
          <w:rFonts w:ascii="Arial" w:hAnsi="Arial" w:cs="Arial"/>
          <w:sz w:val="24"/>
          <w:szCs w:val="24"/>
          <w:lang w:val="pt-BR"/>
        </w:rPr>
        <w:t>ex</w:t>
      </w:r>
      <w:proofErr w:type="spellEnd"/>
      <w:r w:rsidRPr="008E7E00">
        <w:rPr>
          <w:rFonts w:ascii="Arial" w:hAnsi="Arial" w:cs="Arial"/>
          <w:sz w:val="24"/>
          <w:szCs w:val="24"/>
          <w:lang w:val="pt-BR"/>
        </w:rPr>
        <w:t>: MySQL).</w:t>
      </w:r>
    </w:p>
    <w:p w14:paraId="7974F7A9" w14:textId="6E888B77" w:rsidR="00CF304D" w:rsidRPr="008E7E00" w:rsidRDefault="001F7DD7">
      <w:pPr>
        <w:pStyle w:val="Ttulo1"/>
        <w:rPr>
          <w:rFonts w:ascii="Arial" w:hAnsi="Arial" w:cs="Arial"/>
          <w:color w:val="00204F"/>
          <w:lang w:val="pt-BR"/>
        </w:rPr>
      </w:pPr>
      <w:r w:rsidRPr="008E7E00">
        <w:rPr>
          <w:rFonts w:ascii="Arial" w:hAnsi="Arial" w:cs="Arial"/>
          <w:color w:val="00204F"/>
          <w:lang w:val="pt-BR"/>
        </w:rPr>
        <w:t>Interpretação de Texto</w:t>
      </w:r>
    </w:p>
    <w:p w14:paraId="174E01F0" w14:textId="76C3E978" w:rsidR="00CF304D" w:rsidRPr="0044197D" w:rsidRDefault="008E7E00">
      <w:pPr>
        <w:spacing w:after="120"/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r w:rsidRPr="0044197D">
        <w:rPr>
          <w:rFonts w:ascii="Arial" w:hAnsi="Arial" w:cs="Arial"/>
          <w:b/>
          <w:bCs/>
          <w:sz w:val="24"/>
          <w:szCs w:val="24"/>
          <w:lang w:val="pt-BR"/>
        </w:rPr>
        <w:t>True</w:t>
      </w:r>
      <w:proofErr w:type="spellEnd"/>
      <w:r w:rsidRPr="0044197D">
        <w:rPr>
          <w:rFonts w:ascii="Arial" w:hAnsi="Arial" w:cs="Arial"/>
          <w:b/>
          <w:bCs/>
          <w:sz w:val="24"/>
          <w:szCs w:val="24"/>
          <w:lang w:val="pt-BR"/>
        </w:rPr>
        <w:t xml:space="preserve"> ou False com correção das falsas</w:t>
      </w:r>
    </w:p>
    <w:p w14:paraId="26AD0B43" w14:textId="6C8FBABB" w:rsidR="00CF304D" w:rsidRPr="003A2FC5" w:rsidRDefault="001F7DD7" w:rsidP="003A2FC5">
      <w:pPr>
        <w:pStyle w:val="PargrafodaLista"/>
        <w:numPr>
          <w:ilvl w:val="0"/>
          <w:numId w:val="15"/>
        </w:numPr>
        <w:spacing w:after="120"/>
        <w:rPr>
          <w:rFonts w:ascii="Arial" w:hAnsi="Arial" w:cs="Arial"/>
          <w:sz w:val="24"/>
          <w:szCs w:val="24"/>
          <w:lang w:val="pt-BR"/>
        </w:rPr>
      </w:pPr>
      <w:proofErr w:type="gramStart"/>
      <w:r w:rsidRPr="003A2FC5">
        <w:rPr>
          <w:rFonts w:ascii="Arial" w:hAnsi="Arial" w:cs="Arial"/>
          <w:sz w:val="24"/>
          <w:szCs w:val="24"/>
          <w:lang w:val="pt-BR"/>
        </w:rPr>
        <w:t>(</w:t>
      </w:r>
      <w:r w:rsidR="008E7E00" w:rsidRPr="003A2FC5">
        <w:rPr>
          <w:rFonts w:ascii="Arial" w:hAnsi="Arial" w:cs="Arial"/>
          <w:sz w:val="24"/>
          <w:szCs w:val="24"/>
          <w:lang w:val="pt-BR"/>
        </w:rPr>
        <w:t xml:space="preserve"> </w:t>
      </w:r>
      <w:r w:rsidR="00E04094" w:rsidRPr="003A2FC5">
        <w:rPr>
          <w:rFonts w:ascii="Arial" w:hAnsi="Arial" w:cs="Arial"/>
          <w:b/>
          <w:bCs/>
          <w:sz w:val="24"/>
          <w:szCs w:val="24"/>
          <w:lang w:val="pt-BR"/>
        </w:rPr>
        <w:t>F</w:t>
      </w:r>
      <w:proofErr w:type="gramEnd"/>
      <w:r w:rsidRPr="003A2FC5">
        <w:rPr>
          <w:rFonts w:ascii="Arial" w:hAnsi="Arial" w:cs="Arial"/>
          <w:sz w:val="24"/>
          <w:szCs w:val="24"/>
          <w:lang w:val="pt-BR"/>
        </w:rPr>
        <w:t xml:space="preserve"> ) </w:t>
      </w:r>
      <w:proofErr w:type="spellStart"/>
      <w:r w:rsidRPr="003A2FC5">
        <w:rPr>
          <w:rFonts w:ascii="Arial" w:hAnsi="Arial" w:cs="Arial"/>
          <w:sz w:val="24"/>
          <w:szCs w:val="24"/>
          <w:lang w:val="pt-BR"/>
        </w:rPr>
        <w:t>Backend</w:t>
      </w:r>
      <w:proofErr w:type="spellEnd"/>
      <w:r w:rsidRPr="003A2FC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3A2FC5">
        <w:rPr>
          <w:rFonts w:ascii="Arial" w:hAnsi="Arial" w:cs="Arial"/>
          <w:sz w:val="24"/>
          <w:szCs w:val="24"/>
          <w:lang w:val="pt-BR"/>
        </w:rPr>
        <w:t>development</w:t>
      </w:r>
      <w:proofErr w:type="spellEnd"/>
      <w:r w:rsidRPr="003A2FC5">
        <w:rPr>
          <w:rFonts w:ascii="Arial" w:hAnsi="Arial" w:cs="Arial"/>
          <w:sz w:val="24"/>
          <w:szCs w:val="24"/>
          <w:lang w:val="pt-BR"/>
        </w:rPr>
        <w:t xml:space="preserve"> trabalha com o design visual do site.</w:t>
      </w:r>
    </w:p>
    <w:p w14:paraId="6AD44609" w14:textId="10E2960D" w:rsidR="003A2FC5" w:rsidRPr="003A2FC5" w:rsidRDefault="003A2FC5" w:rsidP="003A2FC5">
      <w:pPr>
        <w:pStyle w:val="PargrafodaLista"/>
        <w:numPr>
          <w:ilvl w:val="0"/>
          <w:numId w:val="15"/>
        </w:numPr>
        <w:spacing w:after="1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Cuida da comunicação com o servidor</w:t>
      </w:r>
    </w:p>
    <w:p w14:paraId="5795D039" w14:textId="69604009" w:rsidR="00CF304D" w:rsidRPr="008E7E00" w:rsidRDefault="001F7DD7">
      <w:pPr>
        <w:spacing w:after="120"/>
        <w:rPr>
          <w:rFonts w:ascii="Arial" w:hAnsi="Arial" w:cs="Arial"/>
          <w:sz w:val="24"/>
          <w:szCs w:val="24"/>
          <w:lang w:val="pt-BR"/>
        </w:rPr>
      </w:pPr>
      <w:r w:rsidRPr="008E7E00">
        <w:rPr>
          <w:rFonts w:ascii="Arial" w:hAnsi="Arial" w:cs="Arial"/>
          <w:sz w:val="24"/>
          <w:szCs w:val="24"/>
          <w:lang w:val="pt-BR"/>
        </w:rPr>
        <w:t xml:space="preserve">2. </w:t>
      </w:r>
      <w:proofErr w:type="gramStart"/>
      <w:r w:rsidRPr="008E7E00">
        <w:rPr>
          <w:rFonts w:ascii="Arial" w:hAnsi="Arial" w:cs="Arial"/>
          <w:sz w:val="24"/>
          <w:szCs w:val="24"/>
          <w:lang w:val="pt-BR"/>
        </w:rPr>
        <w:t>(</w:t>
      </w:r>
      <w:r w:rsidR="008E7E00" w:rsidRPr="008E7E00">
        <w:rPr>
          <w:rFonts w:ascii="Arial" w:hAnsi="Arial" w:cs="Arial"/>
          <w:sz w:val="24"/>
          <w:szCs w:val="24"/>
          <w:lang w:val="pt-BR"/>
        </w:rPr>
        <w:t xml:space="preserve"> </w:t>
      </w:r>
      <w:r w:rsidR="00E04094" w:rsidRPr="00E04094">
        <w:rPr>
          <w:rFonts w:ascii="Arial" w:hAnsi="Arial" w:cs="Arial"/>
          <w:b/>
          <w:bCs/>
          <w:sz w:val="24"/>
          <w:szCs w:val="24"/>
          <w:lang w:val="pt-BR"/>
        </w:rPr>
        <w:t>T</w:t>
      </w:r>
      <w:proofErr w:type="gramEnd"/>
      <w:r w:rsidRPr="008E7E00">
        <w:rPr>
          <w:rFonts w:ascii="Arial" w:hAnsi="Arial" w:cs="Arial"/>
          <w:sz w:val="24"/>
          <w:szCs w:val="24"/>
          <w:lang w:val="pt-BR"/>
        </w:rPr>
        <w:t xml:space="preserve"> ) </w:t>
      </w:r>
      <w:proofErr w:type="spellStart"/>
      <w:r w:rsidRPr="008E7E00">
        <w:rPr>
          <w:rFonts w:ascii="Arial" w:hAnsi="Arial" w:cs="Arial"/>
          <w:sz w:val="24"/>
          <w:szCs w:val="24"/>
          <w:lang w:val="pt-BR"/>
        </w:rPr>
        <w:t>JavaScript</w:t>
      </w:r>
      <w:proofErr w:type="spellEnd"/>
      <w:r w:rsidRPr="008E7E00">
        <w:rPr>
          <w:rFonts w:ascii="Arial" w:hAnsi="Arial" w:cs="Arial"/>
          <w:sz w:val="24"/>
          <w:szCs w:val="24"/>
          <w:lang w:val="pt-BR"/>
        </w:rPr>
        <w:t xml:space="preserve"> pode ser usado tanto no </w:t>
      </w:r>
      <w:proofErr w:type="spellStart"/>
      <w:r w:rsidRPr="008E7E00">
        <w:rPr>
          <w:rFonts w:ascii="Arial" w:hAnsi="Arial" w:cs="Arial"/>
          <w:sz w:val="24"/>
          <w:szCs w:val="24"/>
          <w:lang w:val="pt-BR"/>
        </w:rPr>
        <w:t>frontend</w:t>
      </w:r>
      <w:proofErr w:type="spellEnd"/>
      <w:r w:rsidRPr="008E7E00">
        <w:rPr>
          <w:rFonts w:ascii="Arial" w:hAnsi="Arial" w:cs="Arial"/>
          <w:sz w:val="24"/>
          <w:szCs w:val="24"/>
          <w:lang w:val="pt-BR"/>
        </w:rPr>
        <w:t xml:space="preserve"> quanto no </w:t>
      </w:r>
      <w:proofErr w:type="spellStart"/>
      <w:r w:rsidRPr="008E7E00">
        <w:rPr>
          <w:rFonts w:ascii="Arial" w:hAnsi="Arial" w:cs="Arial"/>
          <w:sz w:val="24"/>
          <w:szCs w:val="24"/>
          <w:lang w:val="pt-BR"/>
        </w:rPr>
        <w:t>backend</w:t>
      </w:r>
      <w:proofErr w:type="spellEnd"/>
      <w:r w:rsidRPr="008E7E00">
        <w:rPr>
          <w:rFonts w:ascii="Arial" w:hAnsi="Arial" w:cs="Arial"/>
          <w:sz w:val="24"/>
          <w:szCs w:val="24"/>
          <w:lang w:val="pt-BR"/>
        </w:rPr>
        <w:t>.</w:t>
      </w:r>
    </w:p>
    <w:p w14:paraId="2961EE1B" w14:textId="0C37D726" w:rsidR="00CF304D" w:rsidRDefault="001F7DD7">
      <w:pPr>
        <w:spacing w:after="120"/>
        <w:rPr>
          <w:rFonts w:ascii="Arial" w:hAnsi="Arial" w:cs="Arial"/>
          <w:sz w:val="24"/>
          <w:szCs w:val="24"/>
          <w:lang w:val="pt-BR"/>
        </w:rPr>
      </w:pPr>
      <w:r w:rsidRPr="008E7E00">
        <w:rPr>
          <w:rFonts w:ascii="Arial" w:hAnsi="Arial" w:cs="Arial"/>
          <w:sz w:val="24"/>
          <w:szCs w:val="24"/>
          <w:lang w:val="pt-BR"/>
        </w:rPr>
        <w:t xml:space="preserve">3. </w:t>
      </w:r>
      <w:proofErr w:type="gramStart"/>
      <w:r w:rsidRPr="008E7E00">
        <w:rPr>
          <w:rFonts w:ascii="Arial" w:hAnsi="Arial" w:cs="Arial"/>
          <w:sz w:val="24"/>
          <w:szCs w:val="24"/>
          <w:lang w:val="pt-BR"/>
        </w:rPr>
        <w:t>(</w:t>
      </w:r>
      <w:r w:rsidR="008E7E00" w:rsidRPr="008E7E00">
        <w:rPr>
          <w:rFonts w:ascii="Arial" w:hAnsi="Arial" w:cs="Arial"/>
          <w:sz w:val="24"/>
          <w:szCs w:val="24"/>
          <w:lang w:val="pt-BR"/>
        </w:rPr>
        <w:t xml:space="preserve"> </w:t>
      </w:r>
      <w:r w:rsidR="003A2FC5">
        <w:rPr>
          <w:rFonts w:ascii="Arial" w:hAnsi="Arial" w:cs="Arial"/>
          <w:b/>
          <w:bCs/>
          <w:sz w:val="24"/>
          <w:szCs w:val="24"/>
          <w:lang w:val="pt-BR"/>
        </w:rPr>
        <w:t>F</w:t>
      </w:r>
      <w:proofErr w:type="gramEnd"/>
      <w:r w:rsidR="003A2FC5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Pr="008E7E00">
        <w:rPr>
          <w:rFonts w:ascii="Arial" w:hAnsi="Arial" w:cs="Arial"/>
          <w:sz w:val="24"/>
          <w:szCs w:val="24"/>
          <w:lang w:val="pt-BR"/>
        </w:rPr>
        <w:t>) O protocolo HTTP guarda informações de cada visita ao site.</w:t>
      </w:r>
    </w:p>
    <w:p w14:paraId="55459110" w14:textId="4F84CB99" w:rsidR="003A2FC5" w:rsidRPr="008E7E00" w:rsidRDefault="003A2FC5">
      <w:pPr>
        <w:spacing w:after="1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Se ele guardasse as informações ele não seria seguro</w:t>
      </w:r>
    </w:p>
    <w:p w14:paraId="2CF83BA8" w14:textId="1BEA8DCE" w:rsidR="00CF304D" w:rsidRPr="008E7E00" w:rsidRDefault="001F7DD7">
      <w:pPr>
        <w:spacing w:after="120"/>
        <w:rPr>
          <w:rFonts w:ascii="Arial" w:hAnsi="Arial" w:cs="Arial"/>
          <w:sz w:val="24"/>
          <w:szCs w:val="24"/>
          <w:lang w:val="pt-BR"/>
        </w:rPr>
      </w:pPr>
      <w:r w:rsidRPr="008E7E00">
        <w:rPr>
          <w:rFonts w:ascii="Arial" w:hAnsi="Arial" w:cs="Arial"/>
          <w:sz w:val="24"/>
          <w:szCs w:val="24"/>
          <w:lang w:val="pt-BR"/>
        </w:rPr>
        <w:t xml:space="preserve">4. </w:t>
      </w:r>
      <w:proofErr w:type="gramStart"/>
      <w:r w:rsidRPr="008E7E00">
        <w:rPr>
          <w:rFonts w:ascii="Arial" w:hAnsi="Arial" w:cs="Arial"/>
          <w:sz w:val="24"/>
          <w:szCs w:val="24"/>
          <w:lang w:val="pt-BR"/>
        </w:rPr>
        <w:t>(</w:t>
      </w:r>
      <w:r w:rsidR="008E7E00" w:rsidRPr="008E7E00">
        <w:rPr>
          <w:rFonts w:ascii="Arial" w:hAnsi="Arial" w:cs="Arial"/>
          <w:sz w:val="24"/>
          <w:szCs w:val="24"/>
          <w:lang w:val="pt-BR"/>
        </w:rPr>
        <w:t xml:space="preserve"> </w:t>
      </w:r>
      <w:r w:rsidR="00E04094" w:rsidRPr="00E04094">
        <w:rPr>
          <w:rFonts w:ascii="Arial" w:hAnsi="Arial" w:cs="Arial"/>
          <w:b/>
          <w:bCs/>
          <w:sz w:val="24"/>
          <w:szCs w:val="24"/>
          <w:lang w:val="pt-BR"/>
        </w:rPr>
        <w:t>T</w:t>
      </w:r>
      <w:proofErr w:type="gramEnd"/>
      <w:r w:rsidRPr="008E7E00">
        <w:rPr>
          <w:rFonts w:ascii="Arial" w:hAnsi="Arial" w:cs="Arial"/>
          <w:sz w:val="24"/>
          <w:szCs w:val="24"/>
          <w:lang w:val="pt-BR"/>
        </w:rPr>
        <w:t xml:space="preserve"> ) O DNS converte endereços IP em nomes de domínio.</w:t>
      </w:r>
    </w:p>
    <w:p w14:paraId="4A155833" w14:textId="34837D6E" w:rsidR="00CF304D" w:rsidRDefault="001F7DD7">
      <w:pPr>
        <w:spacing w:after="120"/>
        <w:rPr>
          <w:rFonts w:ascii="Arial" w:hAnsi="Arial" w:cs="Arial"/>
          <w:sz w:val="24"/>
          <w:szCs w:val="24"/>
          <w:lang w:val="pt-BR"/>
        </w:rPr>
      </w:pPr>
      <w:r w:rsidRPr="008E7E00">
        <w:rPr>
          <w:rFonts w:ascii="Arial" w:hAnsi="Arial" w:cs="Arial"/>
          <w:sz w:val="24"/>
          <w:szCs w:val="24"/>
          <w:lang w:val="pt-BR"/>
        </w:rPr>
        <w:t xml:space="preserve">5. </w:t>
      </w:r>
      <w:proofErr w:type="gramStart"/>
      <w:r w:rsidRPr="008E7E00">
        <w:rPr>
          <w:rFonts w:ascii="Arial" w:hAnsi="Arial" w:cs="Arial"/>
          <w:sz w:val="24"/>
          <w:szCs w:val="24"/>
          <w:lang w:val="pt-BR"/>
        </w:rPr>
        <w:t>(</w:t>
      </w:r>
      <w:r w:rsidR="008E7E00" w:rsidRPr="008E7E00">
        <w:rPr>
          <w:rFonts w:ascii="Arial" w:hAnsi="Arial" w:cs="Arial"/>
          <w:sz w:val="24"/>
          <w:szCs w:val="24"/>
          <w:lang w:val="pt-BR"/>
        </w:rPr>
        <w:t xml:space="preserve"> </w:t>
      </w:r>
      <w:r w:rsidR="003A2FC5">
        <w:rPr>
          <w:rFonts w:ascii="Arial" w:hAnsi="Arial" w:cs="Arial"/>
          <w:b/>
          <w:bCs/>
          <w:sz w:val="24"/>
          <w:szCs w:val="24"/>
          <w:lang w:val="pt-BR"/>
        </w:rPr>
        <w:t>F</w:t>
      </w:r>
      <w:proofErr w:type="gramEnd"/>
      <w:r w:rsidRPr="008E7E00">
        <w:rPr>
          <w:rFonts w:ascii="Arial" w:hAnsi="Arial" w:cs="Arial"/>
          <w:sz w:val="24"/>
          <w:szCs w:val="24"/>
          <w:lang w:val="pt-BR"/>
        </w:rPr>
        <w:t>) GitHub é um sistema de controle de versão offline.</w:t>
      </w:r>
    </w:p>
    <w:p w14:paraId="336FBE6D" w14:textId="31FFF2ED" w:rsidR="003A2FC5" w:rsidRPr="008E7E00" w:rsidRDefault="003A2FC5">
      <w:pPr>
        <w:spacing w:after="1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github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é um site online</w:t>
      </w:r>
    </w:p>
    <w:p w14:paraId="2FE570E6" w14:textId="77777777" w:rsidR="00CF304D" w:rsidRPr="008E7E00" w:rsidRDefault="00CF304D">
      <w:pPr>
        <w:spacing w:after="120"/>
        <w:rPr>
          <w:rFonts w:ascii="Arial" w:hAnsi="Arial" w:cs="Arial"/>
          <w:color w:val="002465"/>
          <w:lang w:val="pt-BR"/>
        </w:rPr>
      </w:pPr>
    </w:p>
    <w:p w14:paraId="1028EF44" w14:textId="7171B6E5" w:rsidR="00CF304D" w:rsidRPr="0044197D" w:rsidRDefault="001F7DD7">
      <w:pPr>
        <w:spacing w:after="120"/>
        <w:rPr>
          <w:rFonts w:ascii="Arial" w:hAnsi="Arial" w:cs="Arial"/>
          <w:b/>
          <w:bCs/>
          <w:color w:val="00204F"/>
          <w:sz w:val="28"/>
          <w:szCs w:val="28"/>
          <w:lang w:val="pt-BR"/>
        </w:rPr>
      </w:pPr>
      <w:r w:rsidRPr="0044197D">
        <w:rPr>
          <w:rFonts w:ascii="Arial" w:hAnsi="Arial" w:cs="Arial"/>
          <w:b/>
          <w:bCs/>
          <w:color w:val="00204F"/>
          <w:sz w:val="28"/>
          <w:szCs w:val="28"/>
          <w:lang w:val="pt-BR"/>
        </w:rPr>
        <w:t>Complete as frases:</w:t>
      </w:r>
    </w:p>
    <w:p w14:paraId="0D6FB0AA" w14:textId="69FEF0C0" w:rsidR="00CF304D" w:rsidRPr="008E7E00" w:rsidRDefault="001F7DD7" w:rsidP="008E7E00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 w:rsidRPr="008E7E00">
        <w:rPr>
          <w:rFonts w:ascii="Arial" w:hAnsi="Arial" w:cs="Arial"/>
          <w:sz w:val="24"/>
          <w:szCs w:val="24"/>
          <w:lang w:val="pt-BR"/>
        </w:rPr>
        <w:lastRenderedPageBreak/>
        <w:t xml:space="preserve">1. O </w:t>
      </w:r>
      <w:proofErr w:type="spellStart"/>
      <w:r w:rsidRPr="008E7E00">
        <w:rPr>
          <w:rFonts w:ascii="Arial" w:hAnsi="Arial" w:cs="Arial"/>
          <w:sz w:val="24"/>
          <w:szCs w:val="24"/>
          <w:lang w:val="pt-BR"/>
        </w:rPr>
        <w:t>backend</w:t>
      </w:r>
      <w:proofErr w:type="spellEnd"/>
      <w:r w:rsidRPr="008E7E00">
        <w:rPr>
          <w:rFonts w:ascii="Arial" w:hAnsi="Arial" w:cs="Arial"/>
          <w:sz w:val="24"/>
          <w:szCs w:val="24"/>
          <w:lang w:val="pt-BR"/>
        </w:rPr>
        <w:t xml:space="preserve"> é responsável por lidar com ____</w:t>
      </w:r>
      <w:r w:rsidR="00E04094">
        <w:rPr>
          <w:rFonts w:ascii="Arial" w:hAnsi="Arial" w:cs="Arial"/>
          <w:sz w:val="24"/>
          <w:szCs w:val="24"/>
          <w:lang w:val="pt-BR"/>
        </w:rPr>
        <w:t>servidores</w:t>
      </w:r>
      <w:r w:rsidRPr="008E7E00">
        <w:rPr>
          <w:rFonts w:ascii="Arial" w:hAnsi="Arial" w:cs="Arial"/>
          <w:sz w:val="24"/>
          <w:szCs w:val="24"/>
          <w:lang w:val="pt-BR"/>
        </w:rPr>
        <w:t>______, ____</w:t>
      </w:r>
      <w:r w:rsidR="00E04094">
        <w:rPr>
          <w:rFonts w:ascii="Arial" w:hAnsi="Arial" w:cs="Arial"/>
          <w:sz w:val="24"/>
          <w:szCs w:val="24"/>
          <w:lang w:val="pt-BR"/>
        </w:rPr>
        <w:t>banco de dados</w:t>
      </w:r>
      <w:r w:rsidRPr="008E7E00">
        <w:rPr>
          <w:rFonts w:ascii="Arial" w:hAnsi="Arial" w:cs="Arial"/>
          <w:sz w:val="24"/>
          <w:szCs w:val="24"/>
          <w:lang w:val="pt-BR"/>
        </w:rPr>
        <w:t>______ e _____</w:t>
      </w:r>
      <w:r w:rsidR="00E04094">
        <w:rPr>
          <w:rFonts w:ascii="Arial" w:hAnsi="Arial" w:cs="Arial"/>
          <w:sz w:val="24"/>
          <w:szCs w:val="24"/>
          <w:lang w:val="pt-BR"/>
        </w:rPr>
        <w:t>APIs</w:t>
      </w:r>
      <w:r w:rsidRPr="008E7E00">
        <w:rPr>
          <w:rFonts w:ascii="Arial" w:hAnsi="Arial" w:cs="Arial"/>
          <w:sz w:val="24"/>
          <w:szCs w:val="24"/>
          <w:lang w:val="pt-BR"/>
        </w:rPr>
        <w:t>_____.</w:t>
      </w:r>
    </w:p>
    <w:p w14:paraId="10D91CA3" w14:textId="11B183A8" w:rsidR="00CF304D" w:rsidRPr="008E7E00" w:rsidRDefault="001F7DD7" w:rsidP="008E7E00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 w:rsidRPr="008E7E00">
        <w:rPr>
          <w:rFonts w:ascii="Arial" w:hAnsi="Arial" w:cs="Arial"/>
          <w:sz w:val="24"/>
          <w:szCs w:val="24"/>
          <w:lang w:val="pt-BR"/>
        </w:rPr>
        <w:t>2. Um navegador como o Chrome interpreta linguagens como ___</w:t>
      </w:r>
      <w:r w:rsidR="003A2FC5">
        <w:rPr>
          <w:rFonts w:ascii="Arial" w:hAnsi="Arial" w:cs="Arial"/>
          <w:sz w:val="24"/>
          <w:szCs w:val="24"/>
          <w:lang w:val="pt-BR"/>
        </w:rPr>
        <w:t>HTML</w:t>
      </w:r>
      <w:r w:rsidRPr="008E7E00">
        <w:rPr>
          <w:rFonts w:ascii="Arial" w:hAnsi="Arial" w:cs="Arial"/>
          <w:sz w:val="24"/>
          <w:szCs w:val="24"/>
          <w:lang w:val="pt-BR"/>
        </w:rPr>
        <w:t>_______ e ____</w:t>
      </w:r>
      <w:r w:rsidR="003A2FC5">
        <w:rPr>
          <w:rFonts w:ascii="Arial" w:hAnsi="Arial" w:cs="Arial"/>
          <w:sz w:val="24"/>
          <w:szCs w:val="24"/>
          <w:lang w:val="pt-BR"/>
        </w:rPr>
        <w:t>CSS</w:t>
      </w:r>
      <w:r w:rsidRPr="008E7E00">
        <w:rPr>
          <w:rFonts w:ascii="Arial" w:hAnsi="Arial" w:cs="Arial"/>
          <w:sz w:val="24"/>
          <w:szCs w:val="24"/>
          <w:lang w:val="pt-BR"/>
        </w:rPr>
        <w:t>______.</w:t>
      </w:r>
    </w:p>
    <w:p w14:paraId="742C5980" w14:textId="67517DF7" w:rsidR="00CF304D" w:rsidRPr="008E7E00" w:rsidRDefault="001F7DD7" w:rsidP="008E7E00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 w:rsidRPr="008E7E00">
        <w:rPr>
          <w:rFonts w:ascii="Arial" w:hAnsi="Arial" w:cs="Arial"/>
          <w:sz w:val="24"/>
          <w:szCs w:val="24"/>
          <w:lang w:val="pt-BR"/>
        </w:rPr>
        <w:t>3. O HTTP funciona no modelo ____</w:t>
      </w:r>
      <w:r w:rsidR="00E04094">
        <w:rPr>
          <w:rFonts w:ascii="Arial" w:hAnsi="Arial" w:cs="Arial"/>
          <w:sz w:val="24"/>
          <w:szCs w:val="24"/>
          <w:lang w:val="pt-BR"/>
        </w:rPr>
        <w:t>requisição</w:t>
      </w:r>
      <w:r w:rsidRPr="008E7E00">
        <w:rPr>
          <w:rFonts w:ascii="Arial" w:hAnsi="Arial" w:cs="Arial"/>
          <w:sz w:val="24"/>
          <w:szCs w:val="24"/>
          <w:lang w:val="pt-BR"/>
        </w:rPr>
        <w:t>______ - ____</w:t>
      </w:r>
      <w:r w:rsidR="00E04094">
        <w:rPr>
          <w:rFonts w:ascii="Arial" w:hAnsi="Arial" w:cs="Arial"/>
          <w:sz w:val="24"/>
          <w:szCs w:val="24"/>
          <w:lang w:val="pt-BR"/>
        </w:rPr>
        <w:t>resposta</w:t>
      </w:r>
      <w:r w:rsidRPr="008E7E00">
        <w:rPr>
          <w:rFonts w:ascii="Arial" w:hAnsi="Arial" w:cs="Arial"/>
          <w:sz w:val="24"/>
          <w:szCs w:val="24"/>
          <w:lang w:val="pt-BR"/>
        </w:rPr>
        <w:t>______.</w:t>
      </w:r>
    </w:p>
    <w:p w14:paraId="64727DDB" w14:textId="1FCB2C3B" w:rsidR="00CF304D" w:rsidRPr="008E7E00" w:rsidRDefault="001F7DD7" w:rsidP="008E7E00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 w:rsidRPr="008E7E00">
        <w:rPr>
          <w:rFonts w:ascii="Arial" w:hAnsi="Arial" w:cs="Arial"/>
          <w:sz w:val="24"/>
          <w:szCs w:val="24"/>
          <w:lang w:val="pt-BR"/>
        </w:rPr>
        <w:t>4. Uma base de dados relacional organiza os dados em _____</w:t>
      </w:r>
      <w:r w:rsidR="003A2FC5">
        <w:rPr>
          <w:rFonts w:ascii="Arial" w:hAnsi="Arial" w:cs="Arial"/>
          <w:sz w:val="24"/>
          <w:szCs w:val="24"/>
          <w:lang w:val="pt-BR"/>
        </w:rPr>
        <w:t>tabelas</w:t>
      </w:r>
      <w:r w:rsidRPr="008E7E00">
        <w:rPr>
          <w:rFonts w:ascii="Arial" w:hAnsi="Arial" w:cs="Arial"/>
          <w:sz w:val="24"/>
          <w:szCs w:val="24"/>
          <w:lang w:val="pt-BR"/>
        </w:rPr>
        <w:t>_____ e usa ___</w:t>
      </w:r>
      <w:r w:rsidR="003A2FC5">
        <w:rPr>
          <w:rFonts w:ascii="Arial" w:hAnsi="Arial" w:cs="Arial"/>
          <w:sz w:val="24"/>
          <w:szCs w:val="24"/>
          <w:lang w:val="pt-BR"/>
        </w:rPr>
        <w:t>SQL</w:t>
      </w:r>
      <w:r w:rsidRPr="008E7E00">
        <w:rPr>
          <w:rFonts w:ascii="Arial" w:hAnsi="Arial" w:cs="Arial"/>
          <w:sz w:val="24"/>
          <w:szCs w:val="24"/>
          <w:lang w:val="pt-BR"/>
        </w:rPr>
        <w:t>_______ para consultas.</w:t>
      </w:r>
    </w:p>
    <w:p w14:paraId="17532C3A" w14:textId="62E428A3" w:rsidR="00CF304D" w:rsidRPr="008E7E00" w:rsidRDefault="001F7DD7" w:rsidP="008E7E00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 w:rsidRPr="008E7E00">
        <w:rPr>
          <w:rFonts w:ascii="Arial" w:hAnsi="Arial" w:cs="Arial"/>
          <w:sz w:val="24"/>
          <w:szCs w:val="24"/>
          <w:lang w:val="pt-BR"/>
        </w:rPr>
        <w:t xml:space="preserve">5. O </w:t>
      </w:r>
      <w:proofErr w:type="spellStart"/>
      <w:r w:rsidRPr="008E7E00">
        <w:rPr>
          <w:rFonts w:ascii="Arial" w:hAnsi="Arial" w:cs="Arial"/>
          <w:sz w:val="24"/>
          <w:szCs w:val="24"/>
          <w:lang w:val="pt-BR"/>
        </w:rPr>
        <w:t>Git</w:t>
      </w:r>
      <w:proofErr w:type="spellEnd"/>
      <w:r w:rsidRPr="008E7E00">
        <w:rPr>
          <w:rFonts w:ascii="Arial" w:hAnsi="Arial" w:cs="Arial"/>
          <w:sz w:val="24"/>
          <w:szCs w:val="24"/>
          <w:lang w:val="pt-BR"/>
        </w:rPr>
        <w:t xml:space="preserve"> permite aos desenvolvedores ____</w:t>
      </w:r>
      <w:r w:rsidR="00E04094">
        <w:rPr>
          <w:rFonts w:ascii="Arial" w:hAnsi="Arial" w:cs="Arial"/>
          <w:sz w:val="24"/>
          <w:szCs w:val="24"/>
          <w:lang w:val="pt-BR"/>
        </w:rPr>
        <w:t>salvar/guardar</w:t>
      </w:r>
      <w:r w:rsidRPr="008E7E00">
        <w:rPr>
          <w:rFonts w:ascii="Arial" w:hAnsi="Arial" w:cs="Arial"/>
          <w:sz w:val="24"/>
          <w:szCs w:val="24"/>
          <w:lang w:val="pt-BR"/>
        </w:rPr>
        <w:t>______ versões do código e ___</w:t>
      </w:r>
      <w:r w:rsidR="00E04094">
        <w:rPr>
          <w:rFonts w:ascii="Arial" w:hAnsi="Arial" w:cs="Arial"/>
          <w:sz w:val="24"/>
          <w:szCs w:val="24"/>
          <w:lang w:val="pt-BR"/>
        </w:rPr>
        <w:t>compartilharem</w:t>
      </w:r>
      <w:r w:rsidRPr="008E7E00">
        <w:rPr>
          <w:rFonts w:ascii="Arial" w:hAnsi="Arial" w:cs="Arial"/>
          <w:sz w:val="24"/>
          <w:szCs w:val="24"/>
          <w:lang w:val="pt-BR"/>
        </w:rPr>
        <w:t>_______ com outras pessoas.</w:t>
      </w:r>
    </w:p>
    <w:p w14:paraId="6CD47599" w14:textId="3E1BC671" w:rsidR="00CF304D" w:rsidRDefault="001F7DD7">
      <w:pPr>
        <w:pStyle w:val="Ttulo1"/>
        <w:rPr>
          <w:rFonts w:ascii="Arial" w:hAnsi="Arial" w:cs="Arial"/>
          <w:color w:val="00204F"/>
          <w:lang w:val="pt-BR"/>
        </w:rPr>
      </w:pPr>
      <w:r w:rsidRPr="008E7E00">
        <w:rPr>
          <w:rFonts w:ascii="Arial" w:hAnsi="Arial" w:cs="Arial"/>
          <w:color w:val="00204F"/>
          <w:lang w:val="pt-BR"/>
        </w:rPr>
        <w:t>Atividades Práticas de Consulta</w:t>
      </w:r>
    </w:p>
    <w:p w14:paraId="23EB672F" w14:textId="77777777" w:rsidR="00CF304D" w:rsidRDefault="00CF304D">
      <w:pPr>
        <w:spacing w:after="120"/>
        <w:rPr>
          <w:rFonts w:ascii="Arial" w:hAnsi="Arial" w:cs="Arial"/>
          <w:lang w:val="pt-BR"/>
        </w:rPr>
      </w:pPr>
    </w:p>
    <w:p w14:paraId="4EED5149" w14:textId="5014E750" w:rsidR="004D281E" w:rsidRPr="0044197D" w:rsidRDefault="004D281E" w:rsidP="0044197D">
      <w:pPr>
        <w:pStyle w:val="PargrafodaLista"/>
        <w:numPr>
          <w:ilvl w:val="0"/>
          <w:numId w:val="14"/>
        </w:numPr>
        <w:spacing w:after="120"/>
        <w:jc w:val="both"/>
        <w:rPr>
          <w:rStyle w:val="Forte"/>
          <w:rFonts w:ascii="Arial" w:hAnsi="Arial" w:cs="Arial"/>
          <w:sz w:val="24"/>
          <w:szCs w:val="24"/>
          <w:lang w:val="pt-BR"/>
        </w:rPr>
      </w:pPr>
      <w:r w:rsidRPr="0044197D">
        <w:rPr>
          <w:rStyle w:val="Forte"/>
          <w:rFonts w:ascii="Arial" w:hAnsi="Arial" w:cs="Arial"/>
          <w:sz w:val="24"/>
          <w:szCs w:val="24"/>
          <w:lang w:val="pt-BR"/>
        </w:rPr>
        <w:t>Caça-palavras técnico (em inglês)</w:t>
      </w:r>
    </w:p>
    <w:p w14:paraId="2122ABE6" w14:textId="6D7F7D0D" w:rsidR="004D281E" w:rsidRPr="004D281E" w:rsidRDefault="004D281E" w:rsidP="004D281E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 w:rsidRPr="004D281E">
        <w:rPr>
          <w:rFonts w:ascii="Arial" w:hAnsi="Arial" w:cs="Arial"/>
          <w:sz w:val="24"/>
          <w:szCs w:val="24"/>
          <w:lang w:val="pt-BR"/>
        </w:rPr>
        <w:br/>
      </w:r>
      <w:r>
        <w:rPr>
          <w:rFonts w:ascii="Arial" w:hAnsi="Arial" w:cs="Arial"/>
          <w:sz w:val="24"/>
          <w:szCs w:val="24"/>
          <w:lang w:val="pt-BR"/>
        </w:rPr>
        <w:t xml:space="preserve">Procure 9 termos no </w:t>
      </w:r>
      <w:r w:rsidRPr="004D281E">
        <w:rPr>
          <w:rFonts w:ascii="Arial" w:hAnsi="Arial" w:cs="Arial"/>
          <w:sz w:val="24"/>
          <w:szCs w:val="24"/>
          <w:lang w:val="pt-BR"/>
        </w:rPr>
        <w:t>caça-palavras</w:t>
      </w:r>
      <w:r>
        <w:rPr>
          <w:rFonts w:ascii="Arial" w:hAnsi="Arial" w:cs="Arial"/>
          <w:sz w:val="24"/>
          <w:szCs w:val="24"/>
          <w:lang w:val="pt-BR"/>
        </w:rPr>
        <w:t xml:space="preserve">, </w:t>
      </w:r>
      <w:r w:rsidRPr="004D281E">
        <w:rPr>
          <w:rFonts w:ascii="Arial" w:hAnsi="Arial" w:cs="Arial"/>
          <w:sz w:val="24"/>
          <w:szCs w:val="24"/>
          <w:lang w:val="pt-BR"/>
        </w:rPr>
        <w:t xml:space="preserve">marcar os termos e escrever uma breve definição (em português) para </w:t>
      </w:r>
      <w:r>
        <w:rPr>
          <w:rStyle w:val="Forte"/>
          <w:rFonts w:ascii="Arial" w:hAnsi="Arial" w:cs="Arial"/>
          <w:sz w:val="24"/>
          <w:szCs w:val="24"/>
          <w:lang w:val="pt-BR"/>
        </w:rPr>
        <w:t>4</w:t>
      </w:r>
      <w:r w:rsidRPr="004D281E">
        <w:rPr>
          <w:rStyle w:val="Forte"/>
          <w:rFonts w:ascii="Arial" w:hAnsi="Arial" w:cs="Arial"/>
          <w:sz w:val="24"/>
          <w:szCs w:val="24"/>
          <w:lang w:val="pt-BR"/>
        </w:rPr>
        <w:t xml:space="preserve"> deles</w:t>
      </w:r>
      <w:r w:rsidRPr="004D281E">
        <w:rPr>
          <w:rFonts w:ascii="Arial" w:hAnsi="Arial" w:cs="Arial"/>
          <w:sz w:val="24"/>
          <w:szCs w:val="24"/>
          <w:lang w:val="pt-BR"/>
        </w:rPr>
        <w:t xml:space="preserve"> com base no material.</w:t>
      </w:r>
    </w:p>
    <w:p w14:paraId="76A8A992" w14:textId="77777777" w:rsidR="004D281E" w:rsidRDefault="004D281E">
      <w:pPr>
        <w:spacing w:after="120"/>
        <w:rPr>
          <w:rFonts w:ascii="Arial" w:hAnsi="Arial" w:cs="Arial"/>
          <w:lang w:val="pt-BR"/>
        </w:rPr>
      </w:pPr>
    </w:p>
    <w:p w14:paraId="66713746" w14:textId="28200CF9" w:rsidR="004D281E" w:rsidRPr="008E7E00" w:rsidRDefault="004D281E">
      <w:pPr>
        <w:spacing w:after="120"/>
        <w:rPr>
          <w:rFonts w:ascii="Arial" w:hAnsi="Arial" w:cs="Arial"/>
          <w:lang w:val="pt-BR"/>
        </w:rPr>
      </w:pPr>
      <w:r w:rsidRPr="004D281E">
        <w:rPr>
          <w:rFonts w:ascii="Arial" w:hAnsi="Arial" w:cs="Arial"/>
          <w:noProof/>
          <w:lang w:val="pt-BR"/>
        </w:rPr>
        <w:drawing>
          <wp:inline distT="0" distB="0" distL="0" distR="0" wp14:anchorId="709E6EFE" wp14:editId="0914EB81">
            <wp:extent cx="3696216" cy="3629532"/>
            <wp:effectExtent l="0" t="0" r="0" b="9525"/>
            <wp:docPr id="10123933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933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4593" w14:textId="06D696A3" w:rsidR="00CF304D" w:rsidRPr="0044197D" w:rsidRDefault="0044197D" w:rsidP="0044197D">
      <w:pPr>
        <w:spacing w:after="120"/>
        <w:ind w:firstLine="426"/>
        <w:rPr>
          <w:rFonts w:ascii="Arial" w:hAnsi="Arial" w:cs="Arial"/>
          <w:b/>
          <w:bCs/>
          <w:sz w:val="24"/>
          <w:szCs w:val="24"/>
          <w:lang w:val="pt-BR"/>
        </w:rPr>
      </w:pPr>
      <w:r w:rsidRPr="0044197D">
        <w:rPr>
          <w:rFonts w:ascii="Arial" w:hAnsi="Arial" w:cs="Arial"/>
          <w:b/>
          <w:bCs/>
          <w:sz w:val="24"/>
          <w:szCs w:val="24"/>
          <w:lang w:val="pt-BR"/>
        </w:rPr>
        <w:t>b) Encontre e explique:</w:t>
      </w:r>
    </w:p>
    <w:p w14:paraId="3B93E787" w14:textId="77777777" w:rsidR="00CF304D" w:rsidRPr="008E7E00" w:rsidRDefault="001F7DD7">
      <w:pPr>
        <w:spacing w:after="120"/>
        <w:rPr>
          <w:rFonts w:ascii="Arial" w:hAnsi="Arial" w:cs="Arial"/>
          <w:sz w:val="24"/>
          <w:szCs w:val="24"/>
          <w:lang w:val="pt-BR"/>
        </w:rPr>
      </w:pPr>
      <w:r w:rsidRPr="008E7E00">
        <w:rPr>
          <w:rFonts w:ascii="Arial" w:hAnsi="Arial" w:cs="Arial"/>
          <w:sz w:val="24"/>
          <w:szCs w:val="24"/>
          <w:lang w:val="pt-BR"/>
        </w:rPr>
        <w:lastRenderedPageBreak/>
        <w:t>1. Escolha 3 tecnologias.</w:t>
      </w:r>
    </w:p>
    <w:p w14:paraId="3425F8B1" w14:textId="77777777" w:rsidR="00CF304D" w:rsidRPr="008E7E00" w:rsidRDefault="001F7DD7">
      <w:pPr>
        <w:spacing w:after="120"/>
        <w:rPr>
          <w:rFonts w:ascii="Arial" w:hAnsi="Arial" w:cs="Arial"/>
          <w:sz w:val="24"/>
          <w:szCs w:val="24"/>
          <w:lang w:val="pt-BR"/>
        </w:rPr>
      </w:pPr>
      <w:r w:rsidRPr="008E7E00">
        <w:rPr>
          <w:rFonts w:ascii="Arial" w:hAnsi="Arial" w:cs="Arial"/>
          <w:sz w:val="24"/>
          <w:szCs w:val="24"/>
          <w:lang w:val="pt-BR"/>
        </w:rPr>
        <w:t>2. Copie um trecho do texto em inglês explicando cada uma.</w:t>
      </w:r>
    </w:p>
    <w:p w14:paraId="2FC25F31" w14:textId="77777777" w:rsidR="00CF304D" w:rsidRPr="008E7E00" w:rsidRDefault="001F7DD7">
      <w:pPr>
        <w:spacing w:after="120"/>
        <w:rPr>
          <w:rFonts w:ascii="Arial" w:hAnsi="Arial" w:cs="Arial"/>
          <w:sz w:val="24"/>
          <w:szCs w:val="24"/>
          <w:lang w:val="pt-BR"/>
        </w:rPr>
      </w:pPr>
      <w:r w:rsidRPr="008E7E00">
        <w:rPr>
          <w:rFonts w:ascii="Arial" w:hAnsi="Arial" w:cs="Arial"/>
          <w:sz w:val="24"/>
          <w:szCs w:val="24"/>
          <w:lang w:val="pt-BR"/>
        </w:rPr>
        <w:t>3. Explique em português com suas palavras para outra dupla.</w:t>
      </w:r>
    </w:p>
    <w:p w14:paraId="4ECA99D1" w14:textId="252E829F" w:rsidR="00CF304D" w:rsidRPr="008E7E00" w:rsidRDefault="001F7DD7">
      <w:pPr>
        <w:pStyle w:val="Ttulo1"/>
        <w:rPr>
          <w:rFonts w:ascii="Arial" w:hAnsi="Arial" w:cs="Arial"/>
          <w:color w:val="002465"/>
          <w:lang w:val="pt-BR"/>
        </w:rPr>
      </w:pPr>
      <w:r w:rsidRPr="008E7E00">
        <w:rPr>
          <w:rFonts w:ascii="Arial" w:hAnsi="Arial" w:cs="Arial"/>
          <w:color w:val="002465"/>
          <w:lang w:val="pt-BR"/>
        </w:rPr>
        <w:t>Quiz em Rodízio</w:t>
      </w:r>
    </w:p>
    <w:p w14:paraId="34EB523A" w14:textId="77777777" w:rsidR="008E7E00" w:rsidRDefault="008E7E00">
      <w:pPr>
        <w:spacing w:after="120"/>
        <w:rPr>
          <w:rFonts w:ascii="Arial" w:hAnsi="Arial" w:cs="Arial"/>
          <w:lang w:val="pt-BR"/>
        </w:rPr>
      </w:pPr>
    </w:p>
    <w:p w14:paraId="4D7BB78C" w14:textId="6A6161A1" w:rsidR="00CF304D" w:rsidRPr="0044197D" w:rsidRDefault="001F7DD7">
      <w:pPr>
        <w:spacing w:after="120"/>
        <w:rPr>
          <w:rFonts w:ascii="Arial" w:hAnsi="Arial" w:cs="Arial"/>
          <w:b/>
          <w:bCs/>
          <w:sz w:val="24"/>
          <w:szCs w:val="24"/>
          <w:lang w:val="pt-BR"/>
        </w:rPr>
      </w:pPr>
      <w:r w:rsidRPr="0044197D">
        <w:rPr>
          <w:rFonts w:ascii="Arial" w:hAnsi="Arial" w:cs="Arial"/>
          <w:b/>
          <w:bCs/>
          <w:sz w:val="24"/>
          <w:szCs w:val="24"/>
          <w:lang w:val="pt-BR"/>
        </w:rPr>
        <w:t>Rodas de perguntas:</w:t>
      </w:r>
    </w:p>
    <w:p w14:paraId="1E3D60C9" w14:textId="45CB8F5D" w:rsidR="00CF304D" w:rsidRPr="008E7E00" w:rsidRDefault="001F7DD7">
      <w:pPr>
        <w:spacing w:after="120"/>
        <w:rPr>
          <w:rFonts w:ascii="Arial" w:hAnsi="Arial" w:cs="Arial"/>
          <w:sz w:val="24"/>
          <w:szCs w:val="24"/>
          <w:lang w:val="pt-BR"/>
        </w:rPr>
      </w:pPr>
      <w:r w:rsidRPr="008E7E00">
        <w:rPr>
          <w:rFonts w:ascii="Arial" w:hAnsi="Arial" w:cs="Arial"/>
          <w:sz w:val="24"/>
          <w:szCs w:val="24"/>
          <w:lang w:val="pt-BR"/>
        </w:rPr>
        <w:t xml:space="preserve">Cada dupla cria </w:t>
      </w:r>
      <w:r w:rsidR="0044197D">
        <w:rPr>
          <w:rFonts w:ascii="Arial" w:hAnsi="Arial" w:cs="Arial"/>
          <w:sz w:val="24"/>
          <w:szCs w:val="24"/>
          <w:lang w:val="pt-BR"/>
        </w:rPr>
        <w:t>4</w:t>
      </w:r>
      <w:r w:rsidRPr="008E7E00">
        <w:rPr>
          <w:rFonts w:ascii="Arial" w:hAnsi="Arial" w:cs="Arial"/>
          <w:sz w:val="24"/>
          <w:szCs w:val="24"/>
          <w:lang w:val="pt-BR"/>
        </w:rPr>
        <w:t xml:space="preserve"> perguntas baseadas no texto e troca com </w:t>
      </w:r>
      <w:r w:rsidR="008E7E00">
        <w:rPr>
          <w:rFonts w:ascii="Arial" w:hAnsi="Arial" w:cs="Arial"/>
          <w:sz w:val="24"/>
          <w:szCs w:val="24"/>
          <w:lang w:val="pt-BR"/>
        </w:rPr>
        <w:t xml:space="preserve">as </w:t>
      </w:r>
      <w:r w:rsidR="004D281E" w:rsidRPr="008E7E00">
        <w:rPr>
          <w:rFonts w:ascii="Arial" w:hAnsi="Arial" w:cs="Arial"/>
          <w:sz w:val="24"/>
          <w:szCs w:val="24"/>
          <w:lang w:val="pt-BR"/>
        </w:rPr>
        <w:t>outra</w:t>
      </w:r>
      <w:r w:rsidR="004D281E">
        <w:rPr>
          <w:rFonts w:ascii="Arial" w:hAnsi="Arial" w:cs="Arial"/>
          <w:sz w:val="24"/>
          <w:szCs w:val="24"/>
          <w:lang w:val="pt-BR"/>
        </w:rPr>
        <w:t>s</w:t>
      </w:r>
      <w:r w:rsidR="004D281E" w:rsidRPr="008E7E00">
        <w:rPr>
          <w:rFonts w:ascii="Arial" w:hAnsi="Arial" w:cs="Arial"/>
          <w:sz w:val="24"/>
          <w:szCs w:val="24"/>
          <w:lang w:val="pt-BR"/>
        </w:rPr>
        <w:t xml:space="preserve"> duplas</w:t>
      </w:r>
      <w:r w:rsidRPr="008E7E00">
        <w:rPr>
          <w:rFonts w:ascii="Arial" w:hAnsi="Arial" w:cs="Arial"/>
          <w:sz w:val="24"/>
          <w:szCs w:val="24"/>
          <w:lang w:val="pt-BR"/>
        </w:rPr>
        <w:t>.</w:t>
      </w:r>
    </w:p>
    <w:p w14:paraId="7A9334F6" w14:textId="5A65E695" w:rsidR="00CF304D" w:rsidRPr="0044197D" w:rsidRDefault="001F7DD7">
      <w:pPr>
        <w:pStyle w:val="Ttulo1"/>
        <w:rPr>
          <w:rFonts w:ascii="Arial" w:hAnsi="Arial" w:cs="Arial"/>
          <w:color w:val="002465"/>
          <w:lang w:val="pt-BR"/>
        </w:rPr>
      </w:pPr>
      <w:r w:rsidRPr="0044197D">
        <w:rPr>
          <w:rFonts w:ascii="Arial" w:hAnsi="Arial" w:cs="Arial"/>
          <w:color w:val="002465"/>
          <w:lang w:val="pt-BR"/>
        </w:rPr>
        <w:t>Desafios e Discussões</w:t>
      </w:r>
    </w:p>
    <w:p w14:paraId="2C52757F" w14:textId="77777777" w:rsidR="008E7E00" w:rsidRPr="008E7E00" w:rsidRDefault="008E7E00" w:rsidP="008E7E00">
      <w:pPr>
        <w:rPr>
          <w:lang w:val="pt-BR"/>
        </w:rPr>
      </w:pPr>
    </w:p>
    <w:p w14:paraId="7C63C862" w14:textId="0E81C562" w:rsidR="00CF304D" w:rsidRPr="0044197D" w:rsidRDefault="001F7DD7" w:rsidP="0044197D">
      <w:pPr>
        <w:pStyle w:val="PargrafodaLista"/>
        <w:numPr>
          <w:ilvl w:val="0"/>
          <w:numId w:val="13"/>
        </w:numPr>
        <w:spacing w:after="120"/>
        <w:rPr>
          <w:rFonts w:ascii="Arial" w:hAnsi="Arial" w:cs="Arial"/>
          <w:b/>
          <w:bCs/>
          <w:sz w:val="24"/>
          <w:szCs w:val="24"/>
          <w:lang w:val="pt-BR"/>
        </w:rPr>
      </w:pPr>
      <w:r w:rsidRPr="0044197D">
        <w:rPr>
          <w:rFonts w:ascii="Arial" w:hAnsi="Arial" w:cs="Arial"/>
          <w:b/>
          <w:bCs/>
          <w:sz w:val="24"/>
          <w:szCs w:val="24"/>
          <w:lang w:val="pt-BR"/>
        </w:rPr>
        <w:t xml:space="preserve">Escolha sua </w:t>
      </w:r>
      <w:proofErr w:type="spellStart"/>
      <w:r w:rsidRPr="0044197D">
        <w:rPr>
          <w:rFonts w:ascii="Arial" w:hAnsi="Arial" w:cs="Arial"/>
          <w:b/>
          <w:bCs/>
          <w:sz w:val="24"/>
          <w:szCs w:val="24"/>
          <w:lang w:val="pt-BR"/>
        </w:rPr>
        <w:t>stack</w:t>
      </w:r>
      <w:proofErr w:type="spellEnd"/>
      <w:r w:rsidRPr="0044197D">
        <w:rPr>
          <w:rFonts w:ascii="Arial" w:hAnsi="Arial" w:cs="Arial"/>
          <w:b/>
          <w:bCs/>
          <w:sz w:val="24"/>
          <w:szCs w:val="24"/>
          <w:lang w:val="pt-BR"/>
        </w:rPr>
        <w:t>:</w:t>
      </w:r>
    </w:p>
    <w:p w14:paraId="7B365474" w14:textId="09CB5A04" w:rsidR="004D281E" w:rsidRPr="004D281E" w:rsidRDefault="004D281E" w:rsidP="004D281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4D281E">
        <w:rPr>
          <w:rFonts w:ascii="Arial" w:eastAsia="Times New Roman" w:hAnsi="Arial" w:cs="Arial"/>
          <w:sz w:val="24"/>
          <w:szCs w:val="24"/>
          <w:lang w:val="pt-BR" w:eastAsia="pt-BR"/>
        </w:rPr>
        <w:t>Em duplas, escolher:</w:t>
      </w:r>
    </w:p>
    <w:p w14:paraId="6E52DEFF" w14:textId="77777777" w:rsidR="004D281E" w:rsidRPr="004D281E" w:rsidRDefault="004D281E" w:rsidP="004D28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4D281E">
        <w:rPr>
          <w:rFonts w:ascii="Arial" w:eastAsia="Times New Roman" w:hAnsi="Arial" w:cs="Arial"/>
          <w:sz w:val="24"/>
          <w:szCs w:val="24"/>
          <w:lang w:val="pt-BR" w:eastAsia="pt-BR"/>
        </w:rPr>
        <w:t xml:space="preserve">1 linguagem </w:t>
      </w:r>
      <w:proofErr w:type="spellStart"/>
      <w:r w:rsidRPr="004D281E">
        <w:rPr>
          <w:rFonts w:ascii="Arial" w:eastAsia="Times New Roman" w:hAnsi="Arial" w:cs="Arial"/>
          <w:sz w:val="24"/>
          <w:szCs w:val="24"/>
          <w:lang w:val="pt-BR" w:eastAsia="pt-BR"/>
        </w:rPr>
        <w:t>backend</w:t>
      </w:r>
      <w:proofErr w:type="spellEnd"/>
    </w:p>
    <w:p w14:paraId="7C41DC63" w14:textId="77777777" w:rsidR="004D281E" w:rsidRPr="004D281E" w:rsidRDefault="004D281E" w:rsidP="004D28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4D281E">
        <w:rPr>
          <w:rFonts w:ascii="Arial" w:eastAsia="Times New Roman" w:hAnsi="Arial" w:cs="Arial"/>
          <w:sz w:val="24"/>
          <w:szCs w:val="24"/>
          <w:lang w:val="pt-BR" w:eastAsia="pt-BR"/>
        </w:rPr>
        <w:t>1 tipo de banco de dados</w:t>
      </w:r>
    </w:p>
    <w:p w14:paraId="05B0B6A2" w14:textId="77777777" w:rsidR="004D281E" w:rsidRPr="004D281E" w:rsidRDefault="004D281E" w:rsidP="004D28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4D281E">
        <w:rPr>
          <w:rFonts w:ascii="Arial" w:eastAsia="Times New Roman" w:hAnsi="Arial" w:cs="Arial"/>
          <w:sz w:val="24"/>
          <w:szCs w:val="24"/>
          <w:lang w:val="pt-BR" w:eastAsia="pt-BR"/>
        </w:rPr>
        <w:t>1 sistema de controle de versão</w:t>
      </w:r>
    </w:p>
    <w:p w14:paraId="675B1148" w14:textId="77777777" w:rsidR="004D281E" w:rsidRPr="004D281E" w:rsidRDefault="004D281E" w:rsidP="004D28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4D281E">
        <w:rPr>
          <w:rFonts w:ascii="Arial" w:eastAsia="Times New Roman" w:hAnsi="Arial" w:cs="Arial"/>
          <w:sz w:val="24"/>
          <w:szCs w:val="24"/>
          <w:lang w:val="pt-BR" w:eastAsia="pt-BR"/>
        </w:rPr>
        <w:t>1 serviço de hospedagem (baseado no texto)</w:t>
      </w:r>
    </w:p>
    <w:p w14:paraId="1B0B6418" w14:textId="116C79AD" w:rsidR="00CF304D" w:rsidRPr="004D281E" w:rsidRDefault="004D281E" w:rsidP="004D281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sz w:val="24"/>
          <w:szCs w:val="24"/>
          <w:lang w:val="pt-BR" w:eastAsia="pt-BR"/>
        </w:rPr>
        <w:t>E</w:t>
      </w:r>
      <w:r w:rsidRPr="004D281E">
        <w:rPr>
          <w:rFonts w:ascii="Arial" w:eastAsia="Times New Roman" w:hAnsi="Arial" w:cs="Arial"/>
          <w:sz w:val="24"/>
          <w:szCs w:val="24"/>
          <w:lang w:val="pt-BR" w:eastAsia="pt-BR"/>
        </w:rPr>
        <w:t xml:space="preserve">xplicar </w:t>
      </w:r>
      <w:r w:rsidRPr="004D281E">
        <w:rPr>
          <w:rFonts w:ascii="Arial" w:eastAsia="Times New Roman" w:hAnsi="Arial" w:cs="Arial"/>
          <w:b/>
          <w:bCs/>
          <w:sz w:val="24"/>
          <w:szCs w:val="24"/>
          <w:lang w:val="pt-BR" w:eastAsia="pt-BR"/>
        </w:rPr>
        <w:t>por que escolheram cada item</w:t>
      </w:r>
      <w:r w:rsidRPr="004D281E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para um projeto fictício (em português). Devem usar o texto em inglês para justificar.</w:t>
      </w:r>
    </w:p>
    <w:p w14:paraId="30D7F8BF" w14:textId="77777777" w:rsidR="004D281E" w:rsidRPr="008E7E00" w:rsidRDefault="004D281E">
      <w:pPr>
        <w:spacing w:after="120"/>
        <w:rPr>
          <w:rFonts w:ascii="Arial" w:hAnsi="Arial" w:cs="Arial"/>
          <w:sz w:val="24"/>
          <w:szCs w:val="24"/>
          <w:lang w:val="pt-BR"/>
        </w:rPr>
      </w:pPr>
    </w:p>
    <w:p w14:paraId="4BF2ADC4" w14:textId="169DDF5C" w:rsidR="00CF304D" w:rsidRPr="004D281E" w:rsidRDefault="0044197D">
      <w:pPr>
        <w:spacing w:after="120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   b) </w:t>
      </w:r>
      <w:r w:rsidRPr="004D281E">
        <w:rPr>
          <w:rFonts w:ascii="Arial" w:hAnsi="Arial" w:cs="Arial"/>
          <w:b/>
          <w:bCs/>
          <w:sz w:val="24"/>
          <w:szCs w:val="24"/>
          <w:lang w:val="pt-BR"/>
        </w:rPr>
        <w:t>Mini glossário técnico (PT-EN):</w:t>
      </w:r>
    </w:p>
    <w:p w14:paraId="38012899" w14:textId="77777777" w:rsidR="00CF304D" w:rsidRPr="008E7E00" w:rsidRDefault="001F7DD7">
      <w:pPr>
        <w:spacing w:after="120"/>
        <w:rPr>
          <w:rFonts w:ascii="Arial" w:hAnsi="Arial" w:cs="Arial"/>
          <w:sz w:val="24"/>
          <w:szCs w:val="24"/>
          <w:lang w:val="pt-BR"/>
        </w:rPr>
      </w:pPr>
      <w:r w:rsidRPr="008E7E00">
        <w:rPr>
          <w:rFonts w:ascii="Arial" w:hAnsi="Arial" w:cs="Arial"/>
          <w:sz w:val="24"/>
          <w:szCs w:val="24"/>
          <w:lang w:val="pt-BR"/>
        </w:rPr>
        <w:t>- Escolha 10 termos do texto.</w:t>
      </w:r>
    </w:p>
    <w:p w14:paraId="1F7F3ABE" w14:textId="6B18BE89" w:rsidR="00CF304D" w:rsidRDefault="001F7DD7">
      <w:pPr>
        <w:spacing w:after="120"/>
        <w:rPr>
          <w:rFonts w:ascii="Arial" w:hAnsi="Arial" w:cs="Arial"/>
          <w:sz w:val="24"/>
          <w:szCs w:val="24"/>
          <w:lang w:val="pt-BR"/>
        </w:rPr>
      </w:pPr>
      <w:r w:rsidRPr="008E7E00">
        <w:rPr>
          <w:rFonts w:ascii="Arial" w:hAnsi="Arial" w:cs="Arial"/>
          <w:sz w:val="24"/>
          <w:szCs w:val="24"/>
          <w:lang w:val="pt-BR"/>
        </w:rPr>
        <w:t>- Faça uma tabela com termo, tradução e explicação em português.</w:t>
      </w:r>
      <w:r w:rsidR="008E7E00">
        <w:rPr>
          <w:rFonts w:ascii="Arial" w:hAnsi="Arial" w:cs="Arial"/>
          <w:sz w:val="24"/>
          <w:szCs w:val="24"/>
          <w:lang w:val="pt-BR"/>
        </w:rPr>
        <w:t xml:space="preserve"> Exemplo: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1407"/>
        <w:gridCol w:w="4850"/>
      </w:tblGrid>
      <w:tr w:rsidR="008E7E00" w:rsidRPr="008E7E00" w14:paraId="664F717C" w14:textId="77777777" w:rsidTr="008E7E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CBE507" w14:textId="77777777" w:rsidR="008E7E00" w:rsidRPr="008E7E00" w:rsidRDefault="008E7E00" w:rsidP="008E7E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</w:pPr>
            <w:r w:rsidRPr="008E7E00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>Termo em Inglês</w:t>
            </w:r>
          </w:p>
        </w:tc>
        <w:tc>
          <w:tcPr>
            <w:tcW w:w="0" w:type="auto"/>
            <w:vAlign w:val="center"/>
            <w:hideMark/>
          </w:tcPr>
          <w:p w14:paraId="0F1DF1EC" w14:textId="59271AAC" w:rsidR="008E7E00" w:rsidRPr="008E7E00" w:rsidRDefault="008E7E00" w:rsidP="008E7E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 xml:space="preserve">    </w:t>
            </w:r>
            <w:r w:rsidRPr="008E7E00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>Tradução</w:t>
            </w:r>
          </w:p>
        </w:tc>
        <w:tc>
          <w:tcPr>
            <w:tcW w:w="0" w:type="auto"/>
            <w:vAlign w:val="center"/>
            <w:hideMark/>
          </w:tcPr>
          <w:p w14:paraId="0AD69CF1" w14:textId="276EACFE" w:rsidR="008E7E00" w:rsidRPr="008E7E00" w:rsidRDefault="008E7E00" w:rsidP="008E7E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 xml:space="preserve">                            </w:t>
            </w:r>
            <w:r w:rsidRPr="008E7E00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>Explicação em português</w:t>
            </w:r>
          </w:p>
        </w:tc>
      </w:tr>
    </w:tbl>
    <w:p w14:paraId="10C19B22" w14:textId="77777777" w:rsidR="008E7E00" w:rsidRPr="008E7E00" w:rsidRDefault="008E7E00" w:rsidP="008E7E00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val="pt-BR" w:eastAsia="pt-BR"/>
        </w:rPr>
      </w:pPr>
    </w:p>
    <w:tbl>
      <w:tblPr>
        <w:tblW w:w="982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3382"/>
        <w:gridCol w:w="5862"/>
      </w:tblGrid>
      <w:tr w:rsidR="008E7E00" w:rsidRPr="001F7DD7" w14:paraId="290758A3" w14:textId="77777777" w:rsidTr="008E7E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92F35" w14:textId="77777777" w:rsidR="008E7E00" w:rsidRPr="008E7E00" w:rsidRDefault="008E7E00" w:rsidP="008E7E0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E7E00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DNS</w:t>
            </w:r>
          </w:p>
        </w:tc>
        <w:tc>
          <w:tcPr>
            <w:tcW w:w="0" w:type="auto"/>
            <w:vAlign w:val="center"/>
            <w:hideMark/>
          </w:tcPr>
          <w:p w14:paraId="5735EC40" w14:textId="77777777" w:rsidR="008E7E00" w:rsidRDefault="008E7E00" w:rsidP="008E7E0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                         </w:t>
            </w:r>
            <w:r w:rsidRPr="008E7E00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Sistema de </w:t>
            </w: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    </w:t>
            </w:r>
          </w:p>
          <w:p w14:paraId="5444E583" w14:textId="3601487B" w:rsidR="008E7E00" w:rsidRPr="008E7E00" w:rsidRDefault="008E7E00" w:rsidP="008E7E0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                   </w:t>
            </w:r>
            <w:r w:rsidRPr="008E7E00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Nomes de Domínio</w:t>
            </w:r>
          </w:p>
        </w:tc>
        <w:tc>
          <w:tcPr>
            <w:tcW w:w="5817" w:type="dxa"/>
            <w:vAlign w:val="center"/>
            <w:hideMark/>
          </w:tcPr>
          <w:p w14:paraId="7225A3BC" w14:textId="1C4757B0" w:rsidR="008E7E00" w:rsidRPr="008E7E00" w:rsidRDefault="008E7E00" w:rsidP="008E7E0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             </w:t>
            </w:r>
            <w:r w:rsidRPr="008E7E00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Converte nomes de sites em endereços IP.</w:t>
            </w:r>
          </w:p>
        </w:tc>
      </w:tr>
    </w:tbl>
    <w:p w14:paraId="68F6899D" w14:textId="77777777" w:rsidR="008E7E00" w:rsidRPr="008E7E00" w:rsidRDefault="008E7E00">
      <w:pPr>
        <w:spacing w:after="120"/>
        <w:rPr>
          <w:rFonts w:ascii="Arial" w:hAnsi="Arial" w:cs="Arial"/>
          <w:sz w:val="24"/>
          <w:szCs w:val="24"/>
          <w:lang w:val="pt-BR"/>
        </w:rPr>
      </w:pPr>
    </w:p>
    <w:p w14:paraId="6EFD5799" w14:textId="57B9AACF" w:rsidR="00CF304D" w:rsidRPr="0044197D" w:rsidRDefault="001F7DD7">
      <w:pPr>
        <w:pStyle w:val="Ttulo1"/>
        <w:rPr>
          <w:rFonts w:ascii="Arial" w:hAnsi="Arial" w:cs="Arial"/>
          <w:color w:val="002465"/>
          <w:lang w:val="pt-BR"/>
        </w:rPr>
      </w:pPr>
      <w:r w:rsidRPr="0044197D">
        <w:rPr>
          <w:rFonts w:ascii="Arial" w:hAnsi="Arial" w:cs="Arial"/>
          <w:color w:val="002465"/>
          <w:lang w:val="pt-BR"/>
        </w:rPr>
        <w:t>Encerramento Criativo</w:t>
      </w:r>
    </w:p>
    <w:p w14:paraId="315EB75B" w14:textId="77777777" w:rsidR="0044197D" w:rsidRDefault="0044197D">
      <w:pPr>
        <w:spacing w:after="120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8167ADA" w14:textId="2D47AA58" w:rsidR="00CF304D" w:rsidRPr="0044197D" w:rsidRDefault="001F7DD7">
      <w:pPr>
        <w:spacing w:after="120"/>
        <w:rPr>
          <w:rFonts w:ascii="Arial" w:hAnsi="Arial" w:cs="Arial"/>
          <w:b/>
          <w:bCs/>
          <w:sz w:val="24"/>
          <w:szCs w:val="24"/>
          <w:lang w:val="pt-BR"/>
        </w:rPr>
      </w:pPr>
      <w:r w:rsidRPr="0044197D">
        <w:rPr>
          <w:rFonts w:ascii="Arial" w:hAnsi="Arial" w:cs="Arial"/>
          <w:b/>
          <w:bCs/>
          <w:sz w:val="24"/>
          <w:szCs w:val="24"/>
          <w:lang w:val="pt-BR"/>
        </w:rPr>
        <w:t>Mapa Mental ou Infográfico:</w:t>
      </w:r>
    </w:p>
    <w:p w14:paraId="6173B0D2" w14:textId="138A8C84" w:rsidR="00CF304D" w:rsidRPr="008E7E00" w:rsidRDefault="001F7DD7">
      <w:pPr>
        <w:spacing w:after="120"/>
        <w:rPr>
          <w:rFonts w:ascii="Arial" w:hAnsi="Arial" w:cs="Arial"/>
          <w:sz w:val="24"/>
          <w:szCs w:val="24"/>
          <w:lang w:val="pt-BR"/>
        </w:rPr>
      </w:pPr>
      <w:r w:rsidRPr="008E7E00">
        <w:rPr>
          <w:rFonts w:ascii="Arial" w:hAnsi="Arial" w:cs="Arial"/>
          <w:sz w:val="24"/>
          <w:szCs w:val="24"/>
          <w:lang w:val="pt-BR"/>
        </w:rPr>
        <w:lastRenderedPageBreak/>
        <w:t>- Monte um resumo visual do conteúdo estudado</w:t>
      </w:r>
      <w:r w:rsidR="0044197D">
        <w:rPr>
          <w:rFonts w:ascii="Arial" w:hAnsi="Arial" w:cs="Arial"/>
          <w:sz w:val="24"/>
          <w:szCs w:val="24"/>
          <w:lang w:val="pt-BR"/>
        </w:rPr>
        <w:t xml:space="preserve"> para apresentar para a turma.</w:t>
      </w:r>
    </w:p>
    <w:p w14:paraId="2E5347E6" w14:textId="3D3871C3" w:rsidR="00CF304D" w:rsidRPr="008E7E00" w:rsidRDefault="001F7DD7">
      <w:pPr>
        <w:spacing w:after="120"/>
        <w:rPr>
          <w:rFonts w:ascii="Arial" w:hAnsi="Arial" w:cs="Arial"/>
          <w:sz w:val="24"/>
          <w:szCs w:val="24"/>
          <w:lang w:val="pt-BR"/>
        </w:rPr>
      </w:pPr>
      <w:r w:rsidRPr="008E7E00">
        <w:rPr>
          <w:rFonts w:ascii="Arial" w:hAnsi="Arial" w:cs="Arial"/>
          <w:sz w:val="24"/>
          <w:szCs w:val="24"/>
          <w:lang w:val="pt-BR"/>
        </w:rPr>
        <w:t xml:space="preserve">- </w:t>
      </w:r>
      <w:r w:rsidR="0044197D">
        <w:rPr>
          <w:rFonts w:ascii="Arial" w:hAnsi="Arial" w:cs="Arial"/>
          <w:sz w:val="24"/>
          <w:szCs w:val="24"/>
          <w:lang w:val="pt-BR"/>
        </w:rPr>
        <w:t>Usar f</w:t>
      </w:r>
      <w:r w:rsidRPr="008E7E00">
        <w:rPr>
          <w:rFonts w:ascii="Arial" w:hAnsi="Arial" w:cs="Arial"/>
          <w:sz w:val="24"/>
          <w:szCs w:val="24"/>
          <w:lang w:val="pt-BR"/>
        </w:rPr>
        <w:t>erramentas como Canva.</w:t>
      </w:r>
    </w:p>
    <w:sectPr w:rsidR="00CF304D" w:rsidRPr="008E7E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965B82"/>
    <w:multiLevelType w:val="multilevel"/>
    <w:tmpl w:val="BF2E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2759E5"/>
    <w:multiLevelType w:val="hybridMultilevel"/>
    <w:tmpl w:val="E75412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C21209"/>
    <w:multiLevelType w:val="hybridMultilevel"/>
    <w:tmpl w:val="907671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FA2E83"/>
    <w:multiLevelType w:val="hybridMultilevel"/>
    <w:tmpl w:val="706C72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C47E3A"/>
    <w:multiLevelType w:val="hybridMultilevel"/>
    <w:tmpl w:val="7556CD8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9B513E"/>
    <w:multiLevelType w:val="hybridMultilevel"/>
    <w:tmpl w:val="158869D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3"/>
  </w:num>
  <w:num w:numId="12">
    <w:abstractNumId w:val="10"/>
  </w:num>
  <w:num w:numId="13">
    <w:abstractNumId w:val="14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7DD7"/>
    <w:rsid w:val="0029639D"/>
    <w:rsid w:val="00326F90"/>
    <w:rsid w:val="003A2FC5"/>
    <w:rsid w:val="0044197D"/>
    <w:rsid w:val="004D281E"/>
    <w:rsid w:val="005F4194"/>
    <w:rsid w:val="006660CE"/>
    <w:rsid w:val="00666908"/>
    <w:rsid w:val="008E7E00"/>
    <w:rsid w:val="00AA1D8D"/>
    <w:rsid w:val="00B47730"/>
    <w:rsid w:val="00CB0664"/>
    <w:rsid w:val="00CF304D"/>
    <w:rsid w:val="00E040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95A0D"/>
  <w14:defaultImageDpi w14:val="300"/>
  <w15:docId w15:val="{261A051C-E9B5-4A53-AAAC-FDD8FB1D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481</Words>
  <Characters>2602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AUGUSTO HARTMANN</cp:lastModifiedBy>
  <cp:revision>7</cp:revision>
  <dcterms:created xsi:type="dcterms:W3CDTF">2013-12-23T23:15:00Z</dcterms:created>
  <dcterms:modified xsi:type="dcterms:W3CDTF">2025-05-26T14:55:00Z</dcterms:modified>
  <cp:category/>
</cp:coreProperties>
</file>